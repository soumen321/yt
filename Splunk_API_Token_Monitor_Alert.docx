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11335" w14:textId="763645F2" w:rsidR="00E62D5D" w:rsidRPr="00F05174" w:rsidRDefault="00F05174" w:rsidP="00F0517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  <w:r w:rsidRPr="00F05174">
        <w:rPr>
          <w:b/>
          <w:bCs/>
          <w:sz w:val="36"/>
          <w:szCs w:val="36"/>
        </w:rPr>
        <w:t>Splunk API Access Using Python</w:t>
      </w:r>
    </w:p>
    <w:p w14:paraId="450E5E43" w14:textId="2453B5C8" w:rsidR="00F05174" w:rsidRDefault="00F05174" w:rsidP="00F05174">
      <w:r w:rsidRPr="00F05174">
        <w:t xml:space="preserve">Splunk exposes a REST API that you can call with Python (requests or </w:t>
      </w:r>
      <w:proofErr w:type="spellStart"/>
      <w:r w:rsidRPr="00F05174">
        <w:t>splunk</w:t>
      </w:r>
      <w:proofErr w:type="spellEnd"/>
      <w:r w:rsidRPr="00F05174">
        <w:t>-</w:t>
      </w:r>
      <w:proofErr w:type="spellStart"/>
      <w:r w:rsidRPr="00F05174">
        <w:t>sdk</w:t>
      </w:r>
      <w:proofErr w:type="spellEnd"/>
      <w:r w:rsidRPr="00F05174">
        <w:t>-python).</w:t>
      </w:r>
      <w:r w:rsidRPr="00F05174">
        <w:br/>
        <w:t>Example using requests:</w:t>
      </w:r>
    </w:p>
    <w:p w14:paraId="753CDA31" w14:textId="77777777" w:rsidR="00F05174" w:rsidRDefault="00F05174" w:rsidP="00F05174">
      <w:r>
        <w:t>import requests</w:t>
      </w:r>
    </w:p>
    <w:p w14:paraId="3A8B929F" w14:textId="77777777" w:rsidR="00F05174" w:rsidRDefault="00F05174" w:rsidP="00F05174">
      <w:r>
        <w:t xml:space="preserve">from </w:t>
      </w:r>
      <w:proofErr w:type="spellStart"/>
      <w:r>
        <w:t>requests.auth</w:t>
      </w:r>
      <w:proofErr w:type="spellEnd"/>
      <w:r>
        <w:t xml:space="preserve"> import </w:t>
      </w:r>
      <w:proofErr w:type="spellStart"/>
      <w:r>
        <w:t>HTTPBasicAuth</w:t>
      </w:r>
      <w:proofErr w:type="spellEnd"/>
    </w:p>
    <w:p w14:paraId="1784AB51" w14:textId="77777777" w:rsidR="00F05174" w:rsidRDefault="00F05174" w:rsidP="00F05174"/>
    <w:p w14:paraId="57ACF5D3" w14:textId="77777777" w:rsidR="00F05174" w:rsidRDefault="00F05174" w:rsidP="00F05174">
      <w:r>
        <w:t># Splunk details</w:t>
      </w:r>
    </w:p>
    <w:p w14:paraId="215F90B9" w14:textId="77777777" w:rsidR="00F05174" w:rsidRDefault="00F05174" w:rsidP="00F05174">
      <w:proofErr w:type="spellStart"/>
      <w:r>
        <w:t>splunk_host</w:t>
      </w:r>
      <w:proofErr w:type="spellEnd"/>
      <w:r>
        <w:t xml:space="preserve"> = "https://your-splunk-host:8089"</w:t>
      </w:r>
    </w:p>
    <w:p w14:paraId="6A3FC05A" w14:textId="77777777" w:rsidR="00F05174" w:rsidRDefault="00F05174" w:rsidP="00F05174">
      <w:r>
        <w:t>username = "admin"</w:t>
      </w:r>
    </w:p>
    <w:p w14:paraId="2AC330E9" w14:textId="77777777" w:rsidR="00F05174" w:rsidRDefault="00F05174" w:rsidP="00F05174">
      <w:r>
        <w:t>password = "</w:t>
      </w:r>
      <w:proofErr w:type="spellStart"/>
      <w:r>
        <w:t>changeme</w:t>
      </w:r>
      <w:proofErr w:type="spellEnd"/>
      <w:r>
        <w:t>"</w:t>
      </w:r>
    </w:p>
    <w:p w14:paraId="1D3829EC" w14:textId="77777777" w:rsidR="00F05174" w:rsidRDefault="00F05174" w:rsidP="00F05174"/>
    <w:p w14:paraId="0EACFCF5" w14:textId="77777777" w:rsidR="00F05174" w:rsidRDefault="00F05174" w:rsidP="00F05174">
      <w:r>
        <w:t># Example: Search query</w:t>
      </w:r>
    </w:p>
    <w:p w14:paraId="1D70FBA7" w14:textId="77777777" w:rsidR="00F05174" w:rsidRDefault="00F05174" w:rsidP="00F05174">
      <w:proofErr w:type="spellStart"/>
      <w:r>
        <w:t>search_query</w:t>
      </w:r>
      <w:proofErr w:type="spellEnd"/>
      <w:r>
        <w:t xml:space="preserve"> = 'search index=_internal | head 10'</w:t>
      </w:r>
    </w:p>
    <w:p w14:paraId="1272F56F" w14:textId="77777777" w:rsidR="00F05174" w:rsidRDefault="00F05174" w:rsidP="00F05174">
      <w:r>
        <w:t>payload = {</w:t>
      </w:r>
    </w:p>
    <w:p w14:paraId="5F3E6CE7" w14:textId="77777777" w:rsidR="00F05174" w:rsidRDefault="00F05174" w:rsidP="00F05174">
      <w:r>
        <w:t xml:space="preserve">    'search': </w:t>
      </w:r>
      <w:proofErr w:type="spellStart"/>
      <w:r>
        <w:t>search_query</w:t>
      </w:r>
      <w:proofErr w:type="spellEnd"/>
      <w:r>
        <w:t>,</w:t>
      </w:r>
    </w:p>
    <w:p w14:paraId="78E4C1FD" w14:textId="77777777" w:rsidR="00F05174" w:rsidRDefault="00F05174" w:rsidP="00F05174">
      <w:r>
        <w:t xml:space="preserve">    '</w:t>
      </w:r>
      <w:proofErr w:type="spellStart"/>
      <w:r>
        <w:t>output_mode</w:t>
      </w:r>
      <w:proofErr w:type="spellEnd"/>
      <w:r>
        <w:t>': '</w:t>
      </w:r>
      <w:proofErr w:type="spellStart"/>
      <w:r>
        <w:t>json</w:t>
      </w:r>
      <w:proofErr w:type="spellEnd"/>
      <w:r>
        <w:t>'</w:t>
      </w:r>
    </w:p>
    <w:p w14:paraId="5A1C816B" w14:textId="4221D78F" w:rsidR="00F05174" w:rsidRDefault="00F05174" w:rsidP="00F05174">
      <w:r>
        <w:t>}</w:t>
      </w:r>
    </w:p>
    <w:p w14:paraId="129DD4FE" w14:textId="77777777" w:rsidR="00F05174" w:rsidRDefault="00F05174" w:rsidP="00F05174">
      <w:r>
        <w:t># Call Splunk REST API</w:t>
      </w:r>
    </w:p>
    <w:p w14:paraId="4C00D60F" w14:textId="77777777" w:rsidR="00F05174" w:rsidRDefault="00F05174" w:rsidP="00F05174">
      <w:r>
        <w:t xml:space="preserve">response = </w:t>
      </w:r>
      <w:proofErr w:type="spellStart"/>
      <w:r>
        <w:t>requests.post</w:t>
      </w:r>
      <w:proofErr w:type="spellEnd"/>
      <w:r>
        <w:t>(</w:t>
      </w:r>
    </w:p>
    <w:p w14:paraId="5720E9B8" w14:textId="77777777" w:rsidR="00F05174" w:rsidRDefault="00F05174" w:rsidP="00F05174">
      <w:r>
        <w:t xml:space="preserve">    f"{</w:t>
      </w:r>
      <w:proofErr w:type="spellStart"/>
      <w:r>
        <w:t>splunk_host</w:t>
      </w:r>
      <w:proofErr w:type="spellEnd"/>
      <w:r>
        <w:t>}/services/search/jobs",</w:t>
      </w:r>
    </w:p>
    <w:p w14:paraId="24B323BE" w14:textId="77777777" w:rsidR="00F05174" w:rsidRDefault="00F05174" w:rsidP="00F05174">
      <w:r>
        <w:t xml:space="preserve">    auth=</w:t>
      </w:r>
      <w:proofErr w:type="spellStart"/>
      <w:r>
        <w:t>HTTPBasicAuth</w:t>
      </w:r>
      <w:proofErr w:type="spellEnd"/>
      <w:r>
        <w:t>(username, password),</w:t>
      </w:r>
    </w:p>
    <w:p w14:paraId="076EF915" w14:textId="77777777" w:rsidR="00F05174" w:rsidRDefault="00F05174" w:rsidP="00F05174">
      <w:r>
        <w:t xml:space="preserve">    data=payload,</w:t>
      </w:r>
    </w:p>
    <w:p w14:paraId="475651ED" w14:textId="77777777" w:rsidR="00F05174" w:rsidRDefault="00F05174" w:rsidP="00F05174">
      <w:r>
        <w:t xml:space="preserve">    verify=False  # disable SSL verify if self-signed cert</w:t>
      </w:r>
    </w:p>
    <w:p w14:paraId="5591CCE2" w14:textId="77777777" w:rsidR="00F05174" w:rsidRDefault="00F05174" w:rsidP="00F05174">
      <w:r>
        <w:t>)</w:t>
      </w:r>
    </w:p>
    <w:p w14:paraId="556DE77F" w14:textId="77777777" w:rsidR="00F05174" w:rsidRDefault="00F05174" w:rsidP="00F05174"/>
    <w:p w14:paraId="3CC0F7D9" w14:textId="7456D477" w:rsidR="00F05174" w:rsidRPr="00F05174" w:rsidRDefault="00F05174" w:rsidP="00F05174">
      <w:r>
        <w:t>print(</w:t>
      </w:r>
      <w:proofErr w:type="spellStart"/>
      <w:r>
        <w:t>response.status_code</w:t>
      </w:r>
      <w:proofErr w:type="spellEnd"/>
      <w:r>
        <w:t xml:space="preserve">, </w:t>
      </w:r>
      <w:proofErr w:type="spellStart"/>
      <w:r>
        <w:t>response.text</w:t>
      </w:r>
      <w:proofErr w:type="spellEnd"/>
      <w:r>
        <w:t>)</w:t>
      </w:r>
    </w:p>
    <w:p w14:paraId="2EBA4B2B" w14:textId="77777777" w:rsidR="00F05174" w:rsidRPr="00F05174" w:rsidRDefault="00F05174" w:rsidP="00F05174">
      <w:pPr>
        <w:rPr>
          <w:b/>
          <w:bCs/>
        </w:rPr>
      </w:pPr>
      <w:r w:rsidRPr="00F05174">
        <w:rPr>
          <w:b/>
          <w:bCs/>
        </w:rPr>
        <w:lastRenderedPageBreak/>
        <w:t>The 8089 port is the Splunk Management Port for REST API.</w:t>
      </w:r>
      <w:r w:rsidRPr="00F05174">
        <w:rPr>
          <w:b/>
          <w:bCs/>
        </w:rPr>
        <w:br/>
      </w:r>
      <w:r w:rsidRPr="00F05174">
        <w:rPr>
          <w:rFonts w:ascii="Segoe UI Emoji" w:hAnsi="Segoe UI Emoji" w:cs="Segoe UI Emoji"/>
          <w:b/>
          <w:bCs/>
        </w:rPr>
        <w:t>👉</w:t>
      </w:r>
      <w:r w:rsidRPr="00F05174">
        <w:rPr>
          <w:b/>
          <w:bCs/>
        </w:rPr>
        <w:t xml:space="preserve"> Use /services endpoints (e.g., /services/search/jobs) to interact with Splunk.</w:t>
      </w:r>
    </w:p>
    <w:p w14:paraId="3BE26C57" w14:textId="77777777" w:rsidR="00F05174" w:rsidRPr="00F05174" w:rsidRDefault="00F05174" w:rsidP="00F05174">
      <w:pPr>
        <w:rPr>
          <w:b/>
          <w:bCs/>
        </w:rPr>
      </w:pPr>
      <w:r w:rsidRPr="00F05174">
        <w:rPr>
          <w:b/>
          <w:bCs/>
        </w:rPr>
        <w:t>Alternatively, use the Splunk Python SDK:</w:t>
      </w:r>
    </w:p>
    <w:p w14:paraId="4C8028AD" w14:textId="2B0A1D5B" w:rsidR="00F05174" w:rsidRDefault="00F05174" w:rsidP="00F05174">
      <w:pPr>
        <w:rPr>
          <w:b/>
          <w:bCs/>
        </w:rPr>
      </w:pPr>
      <w:r>
        <w:rPr>
          <w:b/>
          <w:bCs/>
        </w:rPr>
        <w:t xml:space="preserve">###  </w:t>
      </w:r>
      <w:r w:rsidRPr="00F05174">
        <w:rPr>
          <w:b/>
          <w:bCs/>
        </w:rPr>
        <w:t xml:space="preserve">pip install </w:t>
      </w:r>
      <w:proofErr w:type="spellStart"/>
      <w:r w:rsidRPr="00F05174">
        <w:rPr>
          <w:b/>
          <w:bCs/>
        </w:rPr>
        <w:t>splunk-sdk</w:t>
      </w:r>
      <w:proofErr w:type="spellEnd"/>
    </w:p>
    <w:p w14:paraId="6112BAC7" w14:textId="2B12939E" w:rsidR="00F05174" w:rsidRDefault="00F05174" w:rsidP="00F05174">
      <w:r>
        <w:t xml:space="preserve">import </w:t>
      </w:r>
      <w:proofErr w:type="spellStart"/>
      <w:r>
        <w:t>splunklib.client</w:t>
      </w:r>
      <w:proofErr w:type="spellEnd"/>
      <w:r>
        <w:t xml:space="preserve"> as client</w:t>
      </w:r>
    </w:p>
    <w:p w14:paraId="2694446E" w14:textId="77777777" w:rsidR="00F05174" w:rsidRDefault="00F05174" w:rsidP="00F05174">
      <w:r>
        <w:t xml:space="preserve">service = </w:t>
      </w:r>
      <w:proofErr w:type="spellStart"/>
      <w:r>
        <w:t>client.connect</w:t>
      </w:r>
      <w:proofErr w:type="spellEnd"/>
      <w:r>
        <w:t>(</w:t>
      </w:r>
    </w:p>
    <w:p w14:paraId="2111E52A" w14:textId="77777777" w:rsidR="00F05174" w:rsidRDefault="00F05174" w:rsidP="00F05174">
      <w:r>
        <w:t xml:space="preserve">    host="your-</w:t>
      </w:r>
      <w:proofErr w:type="spellStart"/>
      <w:r>
        <w:t>splunk</w:t>
      </w:r>
      <w:proofErr w:type="spellEnd"/>
      <w:r>
        <w:t>-host",</w:t>
      </w:r>
    </w:p>
    <w:p w14:paraId="46912E63" w14:textId="77777777" w:rsidR="00F05174" w:rsidRDefault="00F05174" w:rsidP="00F05174">
      <w:r>
        <w:t xml:space="preserve">    port=8089,</w:t>
      </w:r>
    </w:p>
    <w:p w14:paraId="4AAD534C" w14:textId="77777777" w:rsidR="00F05174" w:rsidRDefault="00F05174" w:rsidP="00F05174">
      <w:r>
        <w:t xml:space="preserve">    username="admin",</w:t>
      </w:r>
    </w:p>
    <w:p w14:paraId="76616173" w14:textId="77777777" w:rsidR="00F05174" w:rsidRDefault="00F05174" w:rsidP="00F05174">
      <w:r>
        <w:t xml:space="preserve">    password="</w:t>
      </w:r>
      <w:proofErr w:type="spellStart"/>
      <w:r>
        <w:t>changeme</w:t>
      </w:r>
      <w:proofErr w:type="spellEnd"/>
      <w:r>
        <w:t>"</w:t>
      </w:r>
    </w:p>
    <w:p w14:paraId="2541C6B1" w14:textId="02B5F00A" w:rsidR="00F05174" w:rsidRDefault="00F05174" w:rsidP="00F05174">
      <w:r>
        <w:t>)</w:t>
      </w:r>
    </w:p>
    <w:p w14:paraId="6770417A" w14:textId="77777777" w:rsidR="00F05174" w:rsidRDefault="00F05174" w:rsidP="00F05174">
      <w:r>
        <w:t xml:space="preserve">for app in </w:t>
      </w:r>
      <w:proofErr w:type="spellStart"/>
      <w:r>
        <w:t>service.apps</w:t>
      </w:r>
      <w:proofErr w:type="spellEnd"/>
      <w:r>
        <w:t>:</w:t>
      </w:r>
    </w:p>
    <w:p w14:paraId="43B066D8" w14:textId="588CC29B" w:rsidR="00F05174" w:rsidRPr="00F05174" w:rsidRDefault="00F05174" w:rsidP="00F05174">
      <w:r>
        <w:t xml:space="preserve">    print(app.name)</w:t>
      </w:r>
    </w:p>
    <w:p w14:paraId="0AEE3701" w14:textId="77777777" w:rsidR="00F05174" w:rsidRDefault="00F05174" w:rsidP="00F05174">
      <w:pPr>
        <w:rPr>
          <w:b/>
          <w:bCs/>
        </w:rPr>
      </w:pPr>
    </w:p>
    <w:p w14:paraId="49A70103" w14:textId="77777777" w:rsidR="00F05174" w:rsidRDefault="00F05174" w:rsidP="00F05174">
      <w:pPr>
        <w:rPr>
          <w:b/>
          <w:bCs/>
          <w:sz w:val="32"/>
          <w:szCs w:val="32"/>
        </w:rPr>
      </w:pPr>
    </w:p>
    <w:p w14:paraId="4A5FFC25" w14:textId="77777777" w:rsidR="00F05174" w:rsidRDefault="00F05174" w:rsidP="00F05174">
      <w:pPr>
        <w:rPr>
          <w:b/>
          <w:bCs/>
          <w:sz w:val="32"/>
          <w:szCs w:val="32"/>
        </w:rPr>
      </w:pPr>
    </w:p>
    <w:p w14:paraId="73B4173D" w14:textId="77777777" w:rsidR="00F05174" w:rsidRDefault="00F05174" w:rsidP="00F05174">
      <w:pPr>
        <w:rPr>
          <w:b/>
          <w:bCs/>
          <w:sz w:val="32"/>
          <w:szCs w:val="32"/>
        </w:rPr>
      </w:pPr>
    </w:p>
    <w:p w14:paraId="2E4CCDA9" w14:textId="77777777" w:rsidR="00F05174" w:rsidRDefault="00F05174" w:rsidP="00F05174">
      <w:pPr>
        <w:rPr>
          <w:b/>
          <w:bCs/>
          <w:sz w:val="32"/>
          <w:szCs w:val="32"/>
        </w:rPr>
      </w:pPr>
    </w:p>
    <w:p w14:paraId="1F6E29D4" w14:textId="77777777" w:rsidR="00F05174" w:rsidRDefault="00F05174" w:rsidP="00F05174">
      <w:pPr>
        <w:rPr>
          <w:b/>
          <w:bCs/>
          <w:sz w:val="32"/>
          <w:szCs w:val="32"/>
        </w:rPr>
      </w:pPr>
    </w:p>
    <w:p w14:paraId="31A5E539" w14:textId="77777777" w:rsidR="00F05174" w:rsidRDefault="00F05174" w:rsidP="00F05174">
      <w:pPr>
        <w:rPr>
          <w:b/>
          <w:bCs/>
          <w:sz w:val="32"/>
          <w:szCs w:val="32"/>
        </w:rPr>
      </w:pPr>
    </w:p>
    <w:p w14:paraId="6FC045A4" w14:textId="77777777" w:rsidR="00F05174" w:rsidRDefault="00F05174" w:rsidP="00F05174">
      <w:pPr>
        <w:rPr>
          <w:b/>
          <w:bCs/>
          <w:sz w:val="32"/>
          <w:szCs w:val="32"/>
        </w:rPr>
      </w:pPr>
    </w:p>
    <w:p w14:paraId="344BA3DB" w14:textId="77777777" w:rsidR="00F05174" w:rsidRDefault="00F05174" w:rsidP="00F05174">
      <w:pPr>
        <w:rPr>
          <w:b/>
          <w:bCs/>
          <w:sz w:val="32"/>
          <w:szCs w:val="32"/>
        </w:rPr>
      </w:pPr>
    </w:p>
    <w:p w14:paraId="4256FCB0" w14:textId="77777777" w:rsidR="00F05174" w:rsidRDefault="00F05174" w:rsidP="00F05174">
      <w:pPr>
        <w:rPr>
          <w:b/>
          <w:bCs/>
          <w:sz w:val="32"/>
          <w:szCs w:val="32"/>
        </w:rPr>
      </w:pPr>
    </w:p>
    <w:p w14:paraId="1E4388F1" w14:textId="77777777" w:rsidR="00F05174" w:rsidRDefault="00F05174" w:rsidP="00F05174">
      <w:pPr>
        <w:rPr>
          <w:b/>
          <w:bCs/>
          <w:sz w:val="32"/>
          <w:szCs w:val="32"/>
        </w:rPr>
      </w:pPr>
    </w:p>
    <w:p w14:paraId="623A8F7B" w14:textId="1E28CCBF" w:rsidR="00F05174" w:rsidRDefault="00F05174" w:rsidP="00F05174">
      <w:pPr>
        <w:rPr>
          <w:b/>
          <w:bCs/>
          <w:sz w:val="32"/>
          <w:szCs w:val="32"/>
        </w:rPr>
      </w:pPr>
      <w:r w:rsidRPr="00F05174">
        <w:rPr>
          <w:b/>
          <w:bCs/>
          <w:sz w:val="32"/>
          <w:szCs w:val="32"/>
        </w:rPr>
        <w:lastRenderedPageBreak/>
        <w:t>2. Working with Index via API</w:t>
      </w:r>
    </w:p>
    <w:p w14:paraId="4859119F" w14:textId="6CDFCED8" w:rsidR="00F05174" w:rsidRDefault="00F05174" w:rsidP="00F05174">
      <w:r w:rsidRPr="00F05174">
        <w:t>Create an index:</w:t>
      </w:r>
    </w:p>
    <w:p w14:paraId="53FF147A" w14:textId="7DBCA028" w:rsidR="00F05174" w:rsidRDefault="00F05174" w:rsidP="00F05174">
      <w:proofErr w:type="spellStart"/>
      <w:r w:rsidRPr="00F05174">
        <w:t>service.indexes.create</w:t>
      </w:r>
      <w:proofErr w:type="spellEnd"/>
      <w:r w:rsidRPr="00F05174">
        <w:t>("</w:t>
      </w:r>
      <w:proofErr w:type="spellStart"/>
      <w:r w:rsidRPr="00F05174">
        <w:t>my_new_index</w:t>
      </w:r>
      <w:proofErr w:type="spellEnd"/>
      <w:r w:rsidRPr="00F05174">
        <w:t>")</w:t>
      </w:r>
    </w:p>
    <w:p w14:paraId="23F46E1C" w14:textId="537F4B27" w:rsidR="005D0215" w:rsidRDefault="005D0215" w:rsidP="00F05174">
      <w:r w:rsidRPr="005D0215">
        <w:t>List indexes:</w:t>
      </w:r>
    </w:p>
    <w:p w14:paraId="683D30CB" w14:textId="77777777" w:rsidR="005D0215" w:rsidRDefault="005D0215" w:rsidP="005D0215">
      <w:r>
        <w:t xml:space="preserve">for index in </w:t>
      </w:r>
      <w:proofErr w:type="spellStart"/>
      <w:r>
        <w:t>service.indexes</w:t>
      </w:r>
      <w:proofErr w:type="spellEnd"/>
      <w:r>
        <w:t>:</w:t>
      </w:r>
    </w:p>
    <w:p w14:paraId="3E118C6C" w14:textId="0E85DBCD" w:rsidR="005D0215" w:rsidRDefault="005D0215" w:rsidP="005D0215">
      <w:r>
        <w:t xml:space="preserve">    print(index.name)</w:t>
      </w:r>
    </w:p>
    <w:p w14:paraId="0D10D1E4" w14:textId="77777777" w:rsidR="005D0215" w:rsidRDefault="005D0215" w:rsidP="005D0215"/>
    <w:p w14:paraId="6738BB7F" w14:textId="77777777" w:rsidR="005D0215" w:rsidRPr="005D0215" w:rsidRDefault="005D0215" w:rsidP="005D0215">
      <w:pPr>
        <w:rPr>
          <w:b/>
          <w:bCs/>
          <w:sz w:val="32"/>
          <w:szCs w:val="32"/>
        </w:rPr>
      </w:pPr>
      <w:r w:rsidRPr="005D0215">
        <w:rPr>
          <w:b/>
          <w:bCs/>
          <w:sz w:val="32"/>
          <w:szCs w:val="32"/>
        </w:rPr>
        <w:t>3. Working with Alerts via API</w:t>
      </w:r>
    </w:p>
    <w:p w14:paraId="067DD926" w14:textId="77777777" w:rsidR="005D0215" w:rsidRDefault="005D0215" w:rsidP="005D0215">
      <w:r w:rsidRPr="005D0215">
        <w:t xml:space="preserve">Splunk alerts are stored as </w:t>
      </w:r>
      <w:r w:rsidRPr="005D0215">
        <w:rPr>
          <w:b/>
          <w:bCs/>
        </w:rPr>
        <w:t>saved searches</w:t>
      </w:r>
      <w:r w:rsidRPr="005D0215">
        <w:t>.</w:t>
      </w:r>
    </w:p>
    <w:p w14:paraId="73B992F5" w14:textId="667D1F98" w:rsidR="005D0215" w:rsidRDefault="005D0215" w:rsidP="005D0215">
      <w:r w:rsidRPr="005D0215">
        <w:t>Create a saved search (alert):</w:t>
      </w:r>
    </w:p>
    <w:p w14:paraId="092473E7" w14:textId="77777777" w:rsidR="005D0215" w:rsidRDefault="005D0215" w:rsidP="005D0215">
      <w:proofErr w:type="spellStart"/>
      <w:r>
        <w:t>kwargs</w:t>
      </w:r>
      <w:proofErr w:type="spellEnd"/>
      <w:r>
        <w:t xml:space="preserve"> = {</w:t>
      </w:r>
    </w:p>
    <w:p w14:paraId="567F2594" w14:textId="77777777" w:rsidR="005D0215" w:rsidRDefault="005D0215" w:rsidP="005D0215">
      <w:r>
        <w:t xml:space="preserve">    "name": "</w:t>
      </w:r>
      <w:proofErr w:type="spellStart"/>
      <w:r>
        <w:t>error_alert</w:t>
      </w:r>
      <w:proofErr w:type="spellEnd"/>
      <w:r>
        <w:t>",</w:t>
      </w:r>
    </w:p>
    <w:p w14:paraId="66D1959A" w14:textId="77777777" w:rsidR="005D0215" w:rsidRDefault="005D0215" w:rsidP="005D0215">
      <w:r>
        <w:t xml:space="preserve">    "search": 'search index=_internal error',</w:t>
      </w:r>
    </w:p>
    <w:p w14:paraId="116511EF" w14:textId="77777777" w:rsidR="005D0215" w:rsidRDefault="005D0215" w:rsidP="005D0215">
      <w:r>
        <w:t xml:space="preserve">    "</w:t>
      </w:r>
      <w:proofErr w:type="spellStart"/>
      <w:r>
        <w:t>alert_type</w:t>
      </w:r>
      <w:proofErr w:type="spellEnd"/>
      <w:r>
        <w:t>": "always",</w:t>
      </w:r>
    </w:p>
    <w:p w14:paraId="6D6DC142" w14:textId="77777777" w:rsidR="005D0215" w:rsidRDefault="005D0215" w:rsidP="005D0215">
      <w:r>
        <w:t xml:space="preserve">    "</w:t>
      </w:r>
      <w:proofErr w:type="spellStart"/>
      <w:r>
        <w:t>alert.severity</w:t>
      </w:r>
      <w:proofErr w:type="spellEnd"/>
      <w:r>
        <w:t>": "3",</w:t>
      </w:r>
    </w:p>
    <w:p w14:paraId="269BED1A" w14:textId="77777777" w:rsidR="005D0215" w:rsidRDefault="005D0215" w:rsidP="005D0215">
      <w:r>
        <w:t xml:space="preserve">    "</w:t>
      </w:r>
      <w:proofErr w:type="spellStart"/>
      <w:r>
        <w:t>alert.suppress</w:t>
      </w:r>
      <w:proofErr w:type="spellEnd"/>
      <w:r>
        <w:t>": "0",</w:t>
      </w:r>
    </w:p>
    <w:p w14:paraId="46E3B61E" w14:textId="77777777" w:rsidR="005D0215" w:rsidRDefault="005D0215" w:rsidP="005D0215">
      <w:r>
        <w:t xml:space="preserve">    "</w:t>
      </w:r>
      <w:proofErr w:type="spellStart"/>
      <w:r>
        <w:t>alert.track</w:t>
      </w:r>
      <w:proofErr w:type="spellEnd"/>
      <w:r>
        <w:t>": "1",</w:t>
      </w:r>
    </w:p>
    <w:p w14:paraId="28CE752A" w14:textId="77777777" w:rsidR="005D0215" w:rsidRDefault="005D0215" w:rsidP="005D0215">
      <w:r>
        <w:t xml:space="preserve">    "</w:t>
      </w:r>
      <w:proofErr w:type="spellStart"/>
      <w:r>
        <w:t>is_scheduled</w:t>
      </w:r>
      <w:proofErr w:type="spellEnd"/>
      <w:r>
        <w:t>": "1",</w:t>
      </w:r>
    </w:p>
    <w:p w14:paraId="1371A50D" w14:textId="77777777" w:rsidR="005D0215" w:rsidRDefault="005D0215" w:rsidP="005D0215">
      <w:r>
        <w:t xml:space="preserve">    "</w:t>
      </w:r>
      <w:proofErr w:type="spellStart"/>
      <w:r>
        <w:t>cron_schedule</w:t>
      </w:r>
      <w:proofErr w:type="spellEnd"/>
      <w:r>
        <w:t>": "*/5 * * * *",  # every 5 minutes</w:t>
      </w:r>
    </w:p>
    <w:p w14:paraId="09D5A091" w14:textId="77777777" w:rsidR="005D0215" w:rsidRDefault="005D0215" w:rsidP="005D0215">
      <w:r>
        <w:t xml:space="preserve">    "</w:t>
      </w:r>
      <w:proofErr w:type="spellStart"/>
      <w:r>
        <w:t>action.email</w:t>
      </w:r>
      <w:proofErr w:type="spellEnd"/>
      <w:r>
        <w:t>": "1",</w:t>
      </w:r>
    </w:p>
    <w:p w14:paraId="637DA108" w14:textId="77777777" w:rsidR="005D0215" w:rsidRDefault="005D0215" w:rsidP="005D0215">
      <w:r>
        <w:t xml:space="preserve">    "action.email.to": "you@example.com"</w:t>
      </w:r>
    </w:p>
    <w:p w14:paraId="04C530F2" w14:textId="3199A3B4" w:rsidR="005D0215" w:rsidRDefault="005D0215" w:rsidP="005D0215">
      <w:r>
        <w:t>}</w:t>
      </w:r>
    </w:p>
    <w:p w14:paraId="408F20D3" w14:textId="1BF36D76" w:rsidR="005D0215" w:rsidRDefault="005D0215" w:rsidP="005D0215">
      <w:proofErr w:type="spellStart"/>
      <w:r>
        <w:t>service.saved_searches.create</w:t>
      </w:r>
      <w:proofErr w:type="spellEnd"/>
      <w:r>
        <w:t>(**</w:t>
      </w:r>
      <w:proofErr w:type="spellStart"/>
      <w:r>
        <w:t>kwargs</w:t>
      </w:r>
      <w:proofErr w:type="spellEnd"/>
      <w:r>
        <w:t>)</w:t>
      </w:r>
    </w:p>
    <w:p w14:paraId="77290F88" w14:textId="1E5AAE71" w:rsidR="005D0215" w:rsidRDefault="005D0215" w:rsidP="005D0215">
      <w:r w:rsidRPr="005D0215">
        <w:t>Trigger a saved search:</w:t>
      </w:r>
    </w:p>
    <w:p w14:paraId="59F3E888" w14:textId="77777777" w:rsidR="005D0215" w:rsidRDefault="005D0215" w:rsidP="005D0215">
      <w:r>
        <w:t xml:space="preserve">search = </w:t>
      </w:r>
      <w:proofErr w:type="spellStart"/>
      <w:r>
        <w:t>service.saved_searches</w:t>
      </w:r>
      <w:proofErr w:type="spellEnd"/>
      <w:r>
        <w:t>["</w:t>
      </w:r>
      <w:proofErr w:type="spellStart"/>
      <w:r>
        <w:t>error_alert</w:t>
      </w:r>
      <w:proofErr w:type="spellEnd"/>
      <w:r>
        <w:t>"]</w:t>
      </w:r>
    </w:p>
    <w:p w14:paraId="21CBA8DA" w14:textId="7D2C8FE8" w:rsidR="005D0215" w:rsidRPr="005D0215" w:rsidRDefault="005D0215" w:rsidP="005D0215">
      <w:r>
        <w:t xml:space="preserve">job = </w:t>
      </w:r>
      <w:proofErr w:type="spellStart"/>
      <w:r>
        <w:t>search.dispatch</w:t>
      </w:r>
      <w:proofErr w:type="spellEnd"/>
      <w:r>
        <w:t>()</w:t>
      </w:r>
    </w:p>
    <w:p w14:paraId="5D9AB796" w14:textId="77777777" w:rsidR="005D0215" w:rsidRPr="005D0215" w:rsidRDefault="005D0215" w:rsidP="005D0215">
      <w:pPr>
        <w:rPr>
          <w:b/>
          <w:bCs/>
          <w:sz w:val="32"/>
          <w:szCs w:val="32"/>
        </w:rPr>
      </w:pPr>
      <w:r w:rsidRPr="005D0215">
        <w:rPr>
          <w:b/>
          <w:bCs/>
          <w:sz w:val="32"/>
          <w:szCs w:val="32"/>
        </w:rPr>
        <w:lastRenderedPageBreak/>
        <w:t>4. Authentication Methods</w:t>
      </w:r>
    </w:p>
    <w:p w14:paraId="1381E31E" w14:textId="77777777" w:rsidR="005D0215" w:rsidRPr="005D0215" w:rsidRDefault="005D0215" w:rsidP="005D0215">
      <w:r w:rsidRPr="005D0215">
        <w:t>Splunk supports two main ways:</w:t>
      </w:r>
    </w:p>
    <w:p w14:paraId="78F29F68" w14:textId="77777777" w:rsidR="005D0215" w:rsidRPr="005D0215" w:rsidRDefault="005D0215" w:rsidP="005D0215">
      <w:pPr>
        <w:numPr>
          <w:ilvl w:val="0"/>
          <w:numId w:val="11"/>
        </w:numPr>
      </w:pPr>
      <w:r w:rsidRPr="005D0215">
        <w:rPr>
          <w:b/>
          <w:bCs/>
        </w:rPr>
        <w:t>Basic Authentication</w:t>
      </w:r>
      <w:r w:rsidRPr="005D0215">
        <w:t xml:space="preserve"> (username/password)</w:t>
      </w:r>
    </w:p>
    <w:p w14:paraId="0EDA4AC0" w14:textId="77777777" w:rsidR="005D0215" w:rsidRPr="005D0215" w:rsidRDefault="005D0215" w:rsidP="005D0215">
      <w:pPr>
        <w:numPr>
          <w:ilvl w:val="1"/>
          <w:numId w:val="11"/>
        </w:numPr>
      </w:pPr>
      <w:r w:rsidRPr="005D0215">
        <w:t xml:space="preserve">Used like </w:t>
      </w:r>
      <w:proofErr w:type="spellStart"/>
      <w:r w:rsidRPr="005D0215">
        <w:t>HTTPBasicAuth</w:t>
      </w:r>
      <w:proofErr w:type="spellEnd"/>
      <w:r w:rsidRPr="005D0215">
        <w:t>(user, pass)</w:t>
      </w:r>
    </w:p>
    <w:p w14:paraId="677265DD" w14:textId="77777777" w:rsidR="005D0215" w:rsidRPr="005D0215" w:rsidRDefault="005D0215" w:rsidP="005D0215">
      <w:pPr>
        <w:numPr>
          <w:ilvl w:val="1"/>
          <w:numId w:val="11"/>
        </w:numPr>
      </w:pPr>
      <w:r w:rsidRPr="005D0215">
        <w:t>Simple but less secure.</w:t>
      </w:r>
    </w:p>
    <w:p w14:paraId="2ABABF61" w14:textId="77777777" w:rsidR="005D0215" w:rsidRPr="005D0215" w:rsidRDefault="005D0215" w:rsidP="005D0215">
      <w:pPr>
        <w:numPr>
          <w:ilvl w:val="0"/>
          <w:numId w:val="11"/>
        </w:numPr>
      </w:pPr>
      <w:r w:rsidRPr="005D0215">
        <w:rPr>
          <w:b/>
          <w:bCs/>
        </w:rPr>
        <w:t>Token Authentication (Preferred)</w:t>
      </w:r>
    </w:p>
    <w:p w14:paraId="09750BC2" w14:textId="4F414AC0" w:rsidR="005D0215" w:rsidRDefault="005D0215" w:rsidP="005D0215">
      <w:pPr>
        <w:ind w:left="720"/>
      </w:pPr>
      <w:r w:rsidRPr="005D0215">
        <w:t xml:space="preserve">First, generate a </w:t>
      </w:r>
      <w:r w:rsidRPr="005D0215">
        <w:rPr>
          <w:b/>
          <w:bCs/>
        </w:rPr>
        <w:t>Bearer Token</w:t>
      </w:r>
      <w:r w:rsidRPr="005D0215">
        <w:t>:</w:t>
      </w:r>
    </w:p>
    <w:p w14:paraId="27AF862B" w14:textId="6781D781" w:rsidR="005D0215" w:rsidRDefault="005D0215" w:rsidP="005D0215">
      <w:pPr>
        <w:ind w:left="720"/>
      </w:pPr>
      <w:r>
        <w:t>curl -</w:t>
      </w:r>
      <w:proofErr w:type="spellStart"/>
      <w:r>
        <w:t>ku</w:t>
      </w:r>
      <w:proofErr w:type="spellEnd"/>
      <w:r>
        <w:t xml:space="preserve"> </w:t>
      </w:r>
      <w:proofErr w:type="spellStart"/>
      <w:r>
        <w:t>admin:changeme</w:t>
      </w:r>
      <w:proofErr w:type="spellEnd"/>
      <w:r>
        <w:t xml:space="preserve"> https://splunk-host:8089/services/authorization/tokens \  -d name=</w:t>
      </w:r>
      <w:proofErr w:type="spellStart"/>
      <w:r>
        <w:t>mytoken</w:t>
      </w:r>
      <w:proofErr w:type="spellEnd"/>
      <w:r>
        <w:t xml:space="preserve"> -d "audience=users"</w:t>
      </w:r>
    </w:p>
    <w:p w14:paraId="04B0D02F" w14:textId="65FB1E20" w:rsidR="005D0215" w:rsidRDefault="005D0215" w:rsidP="005D0215">
      <w:pPr>
        <w:ind w:left="720"/>
      </w:pPr>
      <w:r w:rsidRPr="005D0215">
        <w:t>Use token in Python:</w:t>
      </w:r>
    </w:p>
    <w:p w14:paraId="60FB3BBE" w14:textId="77777777" w:rsidR="005D0215" w:rsidRDefault="005D0215" w:rsidP="005D0215">
      <w:pPr>
        <w:ind w:left="720"/>
      </w:pPr>
      <w:r>
        <w:t>headers = {"Authorization": "Bearer &lt;TOKEN&gt;"}</w:t>
      </w:r>
    </w:p>
    <w:p w14:paraId="4AE29BD1" w14:textId="212FD053" w:rsidR="005D0215" w:rsidRDefault="005D0215" w:rsidP="005D0215">
      <w:pPr>
        <w:ind w:left="720"/>
      </w:pP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, headers=headers, verify=False)</w:t>
      </w:r>
    </w:p>
    <w:p w14:paraId="3E6CC14B" w14:textId="77777777" w:rsidR="005D0215" w:rsidRDefault="005D0215" w:rsidP="005D0215">
      <w:pPr>
        <w:ind w:left="720"/>
      </w:pPr>
    </w:p>
    <w:p w14:paraId="66DC7784" w14:textId="77777777" w:rsidR="005D0215" w:rsidRPr="005D0215" w:rsidRDefault="005D0215" w:rsidP="005D0215">
      <w:pPr>
        <w:rPr>
          <w:b/>
          <w:bCs/>
          <w:sz w:val="32"/>
          <w:szCs w:val="32"/>
        </w:rPr>
      </w:pPr>
      <w:r w:rsidRPr="005D0215">
        <w:rPr>
          <w:b/>
          <w:bCs/>
          <w:sz w:val="32"/>
          <w:szCs w:val="32"/>
        </w:rPr>
        <w:t>5. Permissions Needed</w:t>
      </w:r>
    </w:p>
    <w:p w14:paraId="32E1FA77" w14:textId="77777777" w:rsidR="005D0215" w:rsidRPr="005D0215" w:rsidRDefault="005D0215" w:rsidP="005D0215">
      <w:pPr>
        <w:ind w:left="720"/>
      </w:pPr>
      <w:r w:rsidRPr="005D0215">
        <w:t xml:space="preserve">For API access, the user (or token role) needs </w:t>
      </w:r>
      <w:r w:rsidRPr="005D0215">
        <w:rPr>
          <w:b/>
          <w:bCs/>
        </w:rPr>
        <w:t>capabilities</w:t>
      </w:r>
      <w:r w:rsidRPr="005D0215">
        <w:t xml:space="preserve"> assigned in Splunk roles:</w:t>
      </w:r>
    </w:p>
    <w:p w14:paraId="22527635" w14:textId="77777777" w:rsidR="005D0215" w:rsidRPr="005D0215" w:rsidRDefault="005D0215" w:rsidP="005D0215">
      <w:pPr>
        <w:numPr>
          <w:ilvl w:val="0"/>
          <w:numId w:val="12"/>
        </w:numPr>
      </w:pPr>
      <w:r w:rsidRPr="005D0215">
        <w:rPr>
          <w:b/>
          <w:bCs/>
        </w:rPr>
        <w:t>Search Data</w:t>
      </w:r>
      <w:r w:rsidRPr="005D0215">
        <w:t xml:space="preserve"> → search</w:t>
      </w:r>
    </w:p>
    <w:p w14:paraId="508D93F6" w14:textId="77777777" w:rsidR="005D0215" w:rsidRPr="005D0215" w:rsidRDefault="005D0215" w:rsidP="005D0215">
      <w:pPr>
        <w:numPr>
          <w:ilvl w:val="0"/>
          <w:numId w:val="12"/>
        </w:numPr>
      </w:pPr>
      <w:r w:rsidRPr="005D0215">
        <w:rPr>
          <w:b/>
          <w:bCs/>
        </w:rPr>
        <w:t>Create Alerts</w:t>
      </w:r>
      <w:r w:rsidRPr="005D0215">
        <w:t xml:space="preserve"> → </w:t>
      </w:r>
      <w:proofErr w:type="spellStart"/>
      <w:r w:rsidRPr="005D0215">
        <w:t>schedule_search</w:t>
      </w:r>
      <w:proofErr w:type="spellEnd"/>
      <w:r w:rsidRPr="005D0215">
        <w:t xml:space="preserve">, </w:t>
      </w:r>
      <w:proofErr w:type="spellStart"/>
      <w:r w:rsidRPr="005D0215">
        <w:t>edit_sourcetypes</w:t>
      </w:r>
      <w:proofErr w:type="spellEnd"/>
    </w:p>
    <w:p w14:paraId="627233DC" w14:textId="77777777" w:rsidR="005D0215" w:rsidRPr="005D0215" w:rsidRDefault="005D0215" w:rsidP="005D0215">
      <w:pPr>
        <w:numPr>
          <w:ilvl w:val="0"/>
          <w:numId w:val="12"/>
        </w:numPr>
      </w:pPr>
      <w:r w:rsidRPr="005D0215">
        <w:rPr>
          <w:b/>
          <w:bCs/>
        </w:rPr>
        <w:t>Create/Manage Indexes</w:t>
      </w:r>
      <w:r w:rsidRPr="005D0215">
        <w:t xml:space="preserve"> → </w:t>
      </w:r>
      <w:proofErr w:type="spellStart"/>
      <w:r w:rsidRPr="005D0215">
        <w:t>edit_index</w:t>
      </w:r>
      <w:proofErr w:type="spellEnd"/>
      <w:r w:rsidRPr="005D0215">
        <w:t xml:space="preserve">, </w:t>
      </w:r>
      <w:proofErr w:type="spellStart"/>
      <w:r w:rsidRPr="005D0215">
        <w:t>delete_by_keyword</w:t>
      </w:r>
      <w:proofErr w:type="spellEnd"/>
    </w:p>
    <w:p w14:paraId="523C638D" w14:textId="77777777" w:rsidR="005D0215" w:rsidRPr="005D0215" w:rsidRDefault="005D0215" w:rsidP="005D0215">
      <w:pPr>
        <w:numPr>
          <w:ilvl w:val="0"/>
          <w:numId w:val="12"/>
        </w:numPr>
      </w:pPr>
      <w:r w:rsidRPr="005D0215">
        <w:rPr>
          <w:b/>
          <w:bCs/>
        </w:rPr>
        <w:t>Use REST API</w:t>
      </w:r>
      <w:r w:rsidRPr="005D0215">
        <w:t xml:space="preserve"> → </w:t>
      </w:r>
      <w:proofErr w:type="spellStart"/>
      <w:r w:rsidRPr="005D0215">
        <w:t>rest_apps_management</w:t>
      </w:r>
      <w:proofErr w:type="spellEnd"/>
      <w:r w:rsidRPr="005D0215">
        <w:t xml:space="preserve">, </w:t>
      </w:r>
      <w:proofErr w:type="spellStart"/>
      <w:r w:rsidRPr="005D0215">
        <w:t>rest_properties_get</w:t>
      </w:r>
      <w:proofErr w:type="spellEnd"/>
      <w:r w:rsidRPr="005D0215">
        <w:t>, etc.</w:t>
      </w:r>
    </w:p>
    <w:p w14:paraId="71C3EFE3" w14:textId="77777777" w:rsidR="005D0215" w:rsidRDefault="005D0215" w:rsidP="005D0215">
      <w:pPr>
        <w:numPr>
          <w:ilvl w:val="0"/>
          <w:numId w:val="12"/>
        </w:numPr>
      </w:pPr>
      <w:r w:rsidRPr="005D0215">
        <w:rPr>
          <w:b/>
          <w:bCs/>
        </w:rPr>
        <w:t>Basic API Access</w:t>
      </w:r>
      <w:r w:rsidRPr="005D0215">
        <w:t xml:space="preserve"> → </w:t>
      </w:r>
      <w:proofErr w:type="spellStart"/>
      <w:r w:rsidRPr="005D0215">
        <w:t>edit_tcp</w:t>
      </w:r>
      <w:proofErr w:type="spellEnd"/>
      <w:r w:rsidRPr="005D0215">
        <w:t xml:space="preserve">, </w:t>
      </w:r>
      <w:proofErr w:type="spellStart"/>
      <w:r w:rsidRPr="005D0215">
        <w:t>edit_udp</w:t>
      </w:r>
      <w:proofErr w:type="spellEnd"/>
      <w:r w:rsidRPr="005D0215">
        <w:t xml:space="preserve"> (if ingesting data)</w:t>
      </w:r>
    </w:p>
    <w:p w14:paraId="1A5802B8" w14:textId="77777777" w:rsidR="005D0215" w:rsidRPr="005D0215" w:rsidRDefault="005D0215" w:rsidP="005D0215">
      <w:pPr>
        <w:ind w:left="720"/>
      </w:pPr>
    </w:p>
    <w:p w14:paraId="04D6C53D" w14:textId="77777777" w:rsidR="005D0215" w:rsidRDefault="005D0215" w:rsidP="005D0215">
      <w:pPr>
        <w:ind w:left="720"/>
      </w:pPr>
      <w:r w:rsidRPr="005D0215">
        <w:rPr>
          <w:rFonts w:ascii="Segoe UI Emoji" w:hAnsi="Segoe UI Emoji" w:cs="Segoe UI Emoji"/>
        </w:rPr>
        <w:t>👉</w:t>
      </w:r>
      <w:r w:rsidRPr="005D0215">
        <w:t xml:space="preserve"> Usually, the </w:t>
      </w:r>
      <w:r w:rsidRPr="005D0215">
        <w:rPr>
          <w:b/>
          <w:bCs/>
        </w:rPr>
        <w:t>power</w:t>
      </w:r>
      <w:r w:rsidRPr="005D0215">
        <w:t xml:space="preserve"> or </w:t>
      </w:r>
      <w:r w:rsidRPr="005D0215">
        <w:rPr>
          <w:b/>
          <w:bCs/>
        </w:rPr>
        <w:t>admin</w:t>
      </w:r>
      <w:r w:rsidRPr="005D0215">
        <w:t xml:space="preserve"> role has these by default. For production, create a custom role with only necessary capabilities.</w:t>
      </w:r>
    </w:p>
    <w:p w14:paraId="4E56C5C2" w14:textId="77777777" w:rsidR="005D0215" w:rsidRDefault="005D0215" w:rsidP="005D0215">
      <w:pPr>
        <w:ind w:left="720"/>
      </w:pPr>
    </w:p>
    <w:p w14:paraId="3D18D32E" w14:textId="77777777" w:rsidR="005D0215" w:rsidRDefault="005D0215" w:rsidP="005D0215">
      <w:pPr>
        <w:ind w:left="720"/>
      </w:pPr>
    </w:p>
    <w:p w14:paraId="15E6C501" w14:textId="77777777" w:rsidR="005D0215" w:rsidRDefault="005D0215" w:rsidP="005D0215">
      <w:pPr>
        <w:ind w:left="720"/>
      </w:pPr>
    </w:p>
    <w:p w14:paraId="2968B120" w14:textId="77777777" w:rsidR="005D0215" w:rsidRPr="005D0215" w:rsidRDefault="005D0215" w:rsidP="005D0215">
      <w:pPr>
        <w:ind w:left="720"/>
      </w:pPr>
      <w:r w:rsidRPr="005D0215">
        <w:lastRenderedPageBreak/>
        <w:t>So in summary:</w:t>
      </w:r>
    </w:p>
    <w:p w14:paraId="305FE008" w14:textId="77777777" w:rsidR="005D0215" w:rsidRPr="005D0215" w:rsidRDefault="005D0215" w:rsidP="005D0215">
      <w:pPr>
        <w:numPr>
          <w:ilvl w:val="0"/>
          <w:numId w:val="13"/>
        </w:numPr>
      </w:pPr>
      <w:r w:rsidRPr="005D0215">
        <w:t xml:space="preserve">Use </w:t>
      </w:r>
      <w:r w:rsidRPr="005D0215">
        <w:rPr>
          <w:b/>
          <w:bCs/>
        </w:rPr>
        <w:t>port 8089 REST API</w:t>
      </w:r>
      <w:r w:rsidRPr="005D0215">
        <w:t xml:space="preserve"> with requests or </w:t>
      </w:r>
      <w:proofErr w:type="spellStart"/>
      <w:r w:rsidRPr="005D0215">
        <w:t>splunk-sdk</w:t>
      </w:r>
      <w:proofErr w:type="spellEnd"/>
      <w:r w:rsidRPr="005D0215">
        <w:t>.</w:t>
      </w:r>
    </w:p>
    <w:p w14:paraId="692270B7" w14:textId="77777777" w:rsidR="005D0215" w:rsidRPr="005D0215" w:rsidRDefault="005D0215" w:rsidP="005D0215">
      <w:pPr>
        <w:numPr>
          <w:ilvl w:val="0"/>
          <w:numId w:val="13"/>
        </w:numPr>
      </w:pPr>
      <w:r w:rsidRPr="005D0215">
        <w:rPr>
          <w:b/>
          <w:bCs/>
        </w:rPr>
        <w:t>Saved searches = alerts</w:t>
      </w:r>
      <w:r w:rsidRPr="005D0215">
        <w:t>, create via API.</w:t>
      </w:r>
    </w:p>
    <w:p w14:paraId="694B0634" w14:textId="77777777" w:rsidR="005D0215" w:rsidRPr="005D0215" w:rsidRDefault="005D0215" w:rsidP="005D0215">
      <w:pPr>
        <w:numPr>
          <w:ilvl w:val="0"/>
          <w:numId w:val="13"/>
        </w:numPr>
      </w:pPr>
      <w:r w:rsidRPr="005D0215">
        <w:rPr>
          <w:b/>
          <w:bCs/>
        </w:rPr>
        <w:t>Indexes</w:t>
      </w:r>
      <w:r w:rsidRPr="005D0215">
        <w:t xml:space="preserve"> can be listed/created via API.</w:t>
      </w:r>
    </w:p>
    <w:p w14:paraId="7E39DE0A" w14:textId="77777777" w:rsidR="005D0215" w:rsidRPr="005D0215" w:rsidRDefault="005D0215" w:rsidP="005D0215">
      <w:pPr>
        <w:numPr>
          <w:ilvl w:val="0"/>
          <w:numId w:val="13"/>
        </w:numPr>
      </w:pPr>
      <w:r w:rsidRPr="005D0215">
        <w:t xml:space="preserve">Start with </w:t>
      </w:r>
      <w:r w:rsidRPr="005D0215">
        <w:rPr>
          <w:b/>
          <w:bCs/>
        </w:rPr>
        <w:t>Basic Auth</w:t>
      </w:r>
      <w:r w:rsidRPr="005D0215">
        <w:t xml:space="preserve"> (username/password), but in production use </w:t>
      </w:r>
      <w:r w:rsidRPr="005D0215">
        <w:rPr>
          <w:b/>
          <w:bCs/>
        </w:rPr>
        <w:t>Bearer Token</w:t>
      </w:r>
      <w:r w:rsidRPr="005D0215">
        <w:t>.</w:t>
      </w:r>
    </w:p>
    <w:p w14:paraId="0D082E15" w14:textId="77777777" w:rsidR="005D0215" w:rsidRDefault="005D0215" w:rsidP="005D0215">
      <w:pPr>
        <w:numPr>
          <w:ilvl w:val="0"/>
          <w:numId w:val="13"/>
        </w:numPr>
      </w:pPr>
      <w:r w:rsidRPr="005D0215">
        <w:t xml:space="preserve">Ensure role has </w:t>
      </w:r>
      <w:r w:rsidRPr="005D0215">
        <w:rPr>
          <w:i/>
          <w:iCs/>
        </w:rPr>
        <w:t xml:space="preserve">search, </w:t>
      </w:r>
      <w:proofErr w:type="spellStart"/>
      <w:r w:rsidRPr="005D0215">
        <w:rPr>
          <w:i/>
          <w:iCs/>
        </w:rPr>
        <w:t>schedule_search</w:t>
      </w:r>
      <w:proofErr w:type="spellEnd"/>
      <w:r w:rsidRPr="005D0215">
        <w:rPr>
          <w:i/>
          <w:iCs/>
        </w:rPr>
        <w:t xml:space="preserve">, </w:t>
      </w:r>
      <w:proofErr w:type="spellStart"/>
      <w:r w:rsidRPr="005D0215">
        <w:rPr>
          <w:i/>
          <w:iCs/>
        </w:rPr>
        <w:t>edit_index</w:t>
      </w:r>
      <w:proofErr w:type="spellEnd"/>
      <w:r w:rsidRPr="005D0215">
        <w:rPr>
          <w:i/>
          <w:iCs/>
        </w:rPr>
        <w:t>, rest_ permissions</w:t>
      </w:r>
      <w:r w:rsidRPr="005D0215">
        <w:t>*.</w:t>
      </w:r>
    </w:p>
    <w:p w14:paraId="6683EB2F" w14:textId="77777777" w:rsidR="005D0215" w:rsidRDefault="005D0215" w:rsidP="005D0215"/>
    <w:p w14:paraId="219B3CE6" w14:textId="77777777" w:rsidR="005D0215" w:rsidRDefault="005D0215" w:rsidP="005D0215"/>
    <w:p w14:paraId="67D5F610" w14:textId="4E3D84B4" w:rsidR="005D0215" w:rsidRPr="005D0215" w:rsidRDefault="005D0215" w:rsidP="005D0215">
      <w:r>
        <w:rPr>
          <w:b/>
          <w:bCs/>
        </w:rPr>
        <w:t>R</w:t>
      </w:r>
      <w:r w:rsidRPr="005D0215">
        <w:rPr>
          <w:b/>
          <w:bCs/>
        </w:rPr>
        <w:t>eady-to-run Python script</w:t>
      </w:r>
      <w:r w:rsidRPr="005D0215">
        <w:t xml:space="preserve"> that covers:</w:t>
      </w:r>
    </w:p>
    <w:p w14:paraId="164DAB4B" w14:textId="77777777" w:rsidR="005D0215" w:rsidRPr="005D0215" w:rsidRDefault="005D0215" w:rsidP="005D0215">
      <w:pPr>
        <w:numPr>
          <w:ilvl w:val="0"/>
          <w:numId w:val="14"/>
        </w:numPr>
      </w:pPr>
      <w:r w:rsidRPr="005D0215">
        <w:rPr>
          <w:b/>
          <w:bCs/>
        </w:rPr>
        <w:t>Connect to Splunk</w:t>
      </w:r>
    </w:p>
    <w:p w14:paraId="3CB109CE" w14:textId="77777777" w:rsidR="005D0215" w:rsidRPr="005D0215" w:rsidRDefault="005D0215" w:rsidP="005D0215">
      <w:pPr>
        <w:numPr>
          <w:ilvl w:val="0"/>
          <w:numId w:val="14"/>
        </w:numPr>
      </w:pPr>
      <w:r w:rsidRPr="005D0215">
        <w:rPr>
          <w:b/>
          <w:bCs/>
        </w:rPr>
        <w:t>Run a query</w:t>
      </w:r>
    </w:p>
    <w:p w14:paraId="6ED1E818" w14:textId="77777777" w:rsidR="005D0215" w:rsidRPr="005D0215" w:rsidRDefault="005D0215" w:rsidP="005D0215">
      <w:pPr>
        <w:numPr>
          <w:ilvl w:val="0"/>
          <w:numId w:val="14"/>
        </w:numPr>
      </w:pPr>
      <w:r w:rsidRPr="005D0215">
        <w:rPr>
          <w:b/>
          <w:bCs/>
        </w:rPr>
        <w:t>Create an index</w:t>
      </w:r>
    </w:p>
    <w:p w14:paraId="05C1CCC5" w14:textId="77777777" w:rsidR="005D0215" w:rsidRPr="005D0215" w:rsidRDefault="005D0215" w:rsidP="005D0215">
      <w:pPr>
        <w:numPr>
          <w:ilvl w:val="0"/>
          <w:numId w:val="14"/>
        </w:numPr>
      </w:pPr>
      <w:r w:rsidRPr="005D0215">
        <w:rPr>
          <w:b/>
          <w:bCs/>
        </w:rPr>
        <w:t>Create an alert (saved search)</w:t>
      </w:r>
    </w:p>
    <w:p w14:paraId="43867DD7" w14:textId="77777777" w:rsidR="005D0215" w:rsidRDefault="005D0215" w:rsidP="005D0215">
      <w:pPr>
        <w:pStyle w:val="Heading3"/>
      </w:pPr>
      <w:r>
        <w:t>Install SDK</w:t>
      </w:r>
    </w:p>
    <w:p w14:paraId="19966DAF" w14:textId="77777777" w:rsidR="005D0215" w:rsidRDefault="005D0215" w:rsidP="005D0215">
      <w:pPr>
        <w:pStyle w:val="HTMLPreformatted"/>
      </w:pPr>
      <w:r>
        <w:rPr>
          <w:rStyle w:val="HTMLCode"/>
        </w:rPr>
        <w:t xml:space="preserve">pip install </w:t>
      </w:r>
      <w:proofErr w:type="spellStart"/>
      <w:r>
        <w:rPr>
          <w:rStyle w:val="HTMLCode"/>
        </w:rPr>
        <w:t>splunk-sdk</w:t>
      </w:r>
      <w:proofErr w:type="spellEnd"/>
    </w:p>
    <w:p w14:paraId="40A09E79" w14:textId="77777777" w:rsidR="005D0215" w:rsidRDefault="005D0215" w:rsidP="005D0215"/>
    <w:p w14:paraId="77037546" w14:textId="77777777" w:rsidR="005D0215" w:rsidRPr="005D0215" w:rsidRDefault="005D0215" w:rsidP="005D0215">
      <w:pPr>
        <w:rPr>
          <w:b/>
          <w:bCs/>
        </w:rPr>
      </w:pPr>
      <w:r w:rsidRPr="005D0215">
        <w:rPr>
          <w:b/>
          <w:bCs/>
        </w:rPr>
        <w:t>What this script does</w:t>
      </w:r>
    </w:p>
    <w:p w14:paraId="5AB6E634" w14:textId="77777777" w:rsidR="005D0215" w:rsidRPr="005D0215" w:rsidRDefault="005D0215" w:rsidP="005D0215">
      <w:pPr>
        <w:numPr>
          <w:ilvl w:val="0"/>
          <w:numId w:val="15"/>
        </w:numPr>
      </w:pPr>
      <w:r w:rsidRPr="005D0215">
        <w:t>Connects to Splunk (via SDK).</w:t>
      </w:r>
    </w:p>
    <w:p w14:paraId="35AA48C2" w14:textId="77777777" w:rsidR="005D0215" w:rsidRPr="005D0215" w:rsidRDefault="005D0215" w:rsidP="005D0215">
      <w:pPr>
        <w:numPr>
          <w:ilvl w:val="0"/>
          <w:numId w:val="15"/>
        </w:numPr>
      </w:pPr>
      <w:r w:rsidRPr="005D0215">
        <w:t>Runs a sample search (index=_internal | head 5).</w:t>
      </w:r>
    </w:p>
    <w:p w14:paraId="60B61B95" w14:textId="77777777" w:rsidR="005D0215" w:rsidRPr="005D0215" w:rsidRDefault="005D0215" w:rsidP="005D0215">
      <w:pPr>
        <w:numPr>
          <w:ilvl w:val="0"/>
          <w:numId w:val="15"/>
        </w:numPr>
      </w:pPr>
      <w:r w:rsidRPr="005D0215">
        <w:t>Creates a new index (</w:t>
      </w:r>
      <w:proofErr w:type="spellStart"/>
      <w:r w:rsidRPr="005D0215">
        <w:t>my_new_index</w:t>
      </w:r>
      <w:proofErr w:type="spellEnd"/>
      <w:r w:rsidRPr="005D0215">
        <w:t>) if it doesn’t exist.</w:t>
      </w:r>
    </w:p>
    <w:p w14:paraId="454D0C8E" w14:textId="77777777" w:rsidR="005D0215" w:rsidRPr="005D0215" w:rsidRDefault="005D0215" w:rsidP="005D0215">
      <w:pPr>
        <w:numPr>
          <w:ilvl w:val="0"/>
          <w:numId w:val="15"/>
        </w:numPr>
      </w:pPr>
      <w:r w:rsidRPr="005D0215">
        <w:t>Creates a scheduled alert (</w:t>
      </w:r>
      <w:proofErr w:type="spellStart"/>
      <w:r w:rsidRPr="005D0215">
        <w:t>error_alert</w:t>
      </w:r>
      <w:proofErr w:type="spellEnd"/>
      <w:r w:rsidRPr="005D0215">
        <w:t>) that runs every 5 minutes and emails results.</w:t>
      </w:r>
    </w:p>
    <w:p w14:paraId="0B0F5B52" w14:textId="77777777" w:rsidR="005D0215" w:rsidRDefault="005D0215" w:rsidP="005D0215"/>
    <w:p w14:paraId="721301E4" w14:textId="77777777" w:rsidR="005D0215" w:rsidRDefault="005D0215" w:rsidP="005D0215"/>
    <w:p w14:paraId="50362F84" w14:textId="77777777" w:rsidR="005D0215" w:rsidRDefault="005D0215" w:rsidP="005D0215"/>
    <w:p w14:paraId="5B96B0FE" w14:textId="77777777" w:rsidR="005D0215" w:rsidRDefault="005D0215" w:rsidP="005D0215"/>
    <w:p w14:paraId="06892552" w14:textId="77777777" w:rsidR="005D0215" w:rsidRDefault="005D0215" w:rsidP="005D0215"/>
    <w:p w14:paraId="25929A0F" w14:textId="77777777" w:rsidR="005D0215" w:rsidRDefault="005D0215" w:rsidP="005D0215"/>
    <w:p w14:paraId="089C9AC9" w14:textId="77777777" w:rsidR="005D0215" w:rsidRPr="005D0215" w:rsidRDefault="005D0215" w:rsidP="005D0215">
      <w:pPr>
        <w:rPr>
          <w:b/>
          <w:bCs/>
        </w:rPr>
      </w:pPr>
      <w:r w:rsidRPr="005D0215">
        <w:rPr>
          <w:b/>
          <w:bCs/>
        </w:rPr>
        <w:lastRenderedPageBreak/>
        <w:t>Python Script</w:t>
      </w:r>
    </w:p>
    <w:p w14:paraId="7AEAC757" w14:textId="77777777" w:rsidR="005D0215" w:rsidRPr="005D0215" w:rsidRDefault="005D0215" w:rsidP="005D0215">
      <w:r w:rsidRPr="005D0215">
        <w:t xml:space="preserve">import </w:t>
      </w:r>
      <w:proofErr w:type="spellStart"/>
      <w:r w:rsidRPr="005D0215">
        <w:t>splunklib.client</w:t>
      </w:r>
      <w:proofErr w:type="spellEnd"/>
      <w:r w:rsidRPr="005D0215">
        <w:t xml:space="preserve"> as client</w:t>
      </w:r>
    </w:p>
    <w:p w14:paraId="1BEE48E6" w14:textId="77777777" w:rsidR="005D0215" w:rsidRPr="005D0215" w:rsidRDefault="005D0215" w:rsidP="005D0215">
      <w:r w:rsidRPr="005D0215">
        <w:t xml:space="preserve">import </w:t>
      </w:r>
      <w:proofErr w:type="spellStart"/>
      <w:r w:rsidRPr="005D0215">
        <w:t>splunklib.results</w:t>
      </w:r>
      <w:proofErr w:type="spellEnd"/>
      <w:r w:rsidRPr="005D0215">
        <w:t xml:space="preserve"> as results</w:t>
      </w:r>
    </w:p>
    <w:p w14:paraId="1F6F4F70" w14:textId="77777777" w:rsidR="005D0215" w:rsidRPr="005D0215" w:rsidRDefault="005D0215" w:rsidP="005D0215"/>
    <w:p w14:paraId="0C4731CA" w14:textId="77777777" w:rsidR="005D0215" w:rsidRPr="005D0215" w:rsidRDefault="005D0215" w:rsidP="005D0215">
      <w:r w:rsidRPr="005D0215">
        <w:t># ----------------------------</w:t>
      </w:r>
    </w:p>
    <w:p w14:paraId="224DCB68" w14:textId="77777777" w:rsidR="005D0215" w:rsidRPr="005D0215" w:rsidRDefault="005D0215" w:rsidP="005D0215">
      <w:r w:rsidRPr="005D0215">
        <w:t># 1. Connect to Splunk</w:t>
      </w:r>
    </w:p>
    <w:p w14:paraId="1D811107" w14:textId="77777777" w:rsidR="005D0215" w:rsidRPr="005D0215" w:rsidRDefault="005D0215" w:rsidP="005D0215">
      <w:r w:rsidRPr="005D0215">
        <w:t># ----------------------------</w:t>
      </w:r>
    </w:p>
    <w:p w14:paraId="7B76EE84" w14:textId="77777777" w:rsidR="005D0215" w:rsidRPr="005D0215" w:rsidRDefault="005D0215" w:rsidP="005D0215">
      <w:proofErr w:type="spellStart"/>
      <w:r w:rsidRPr="005D0215">
        <w:t>splunk_host</w:t>
      </w:r>
      <w:proofErr w:type="spellEnd"/>
      <w:r w:rsidRPr="005D0215">
        <w:t xml:space="preserve"> = "your-</w:t>
      </w:r>
      <w:proofErr w:type="spellStart"/>
      <w:r w:rsidRPr="005D0215">
        <w:t>splunk</w:t>
      </w:r>
      <w:proofErr w:type="spellEnd"/>
      <w:r w:rsidRPr="005D0215">
        <w:t>-host"</w:t>
      </w:r>
    </w:p>
    <w:p w14:paraId="1CA927E7" w14:textId="77777777" w:rsidR="005D0215" w:rsidRPr="005D0215" w:rsidRDefault="005D0215" w:rsidP="005D0215">
      <w:proofErr w:type="spellStart"/>
      <w:r w:rsidRPr="005D0215">
        <w:t>splunk_port</w:t>
      </w:r>
      <w:proofErr w:type="spellEnd"/>
      <w:r w:rsidRPr="005D0215">
        <w:t xml:space="preserve"> = 8089  # Management port for API</w:t>
      </w:r>
    </w:p>
    <w:p w14:paraId="206C9CC4" w14:textId="77777777" w:rsidR="005D0215" w:rsidRPr="005D0215" w:rsidRDefault="005D0215" w:rsidP="005D0215">
      <w:r w:rsidRPr="005D0215">
        <w:t>username = "admin"</w:t>
      </w:r>
    </w:p>
    <w:p w14:paraId="01C6C880" w14:textId="77777777" w:rsidR="005D0215" w:rsidRPr="005D0215" w:rsidRDefault="005D0215" w:rsidP="005D0215">
      <w:r w:rsidRPr="005D0215">
        <w:t>password = "</w:t>
      </w:r>
      <w:proofErr w:type="spellStart"/>
      <w:r w:rsidRPr="005D0215">
        <w:t>changeme</w:t>
      </w:r>
      <w:proofErr w:type="spellEnd"/>
      <w:r w:rsidRPr="005D0215">
        <w:t>"</w:t>
      </w:r>
    </w:p>
    <w:p w14:paraId="420679F1" w14:textId="77777777" w:rsidR="005D0215" w:rsidRPr="005D0215" w:rsidRDefault="005D0215" w:rsidP="005D0215"/>
    <w:p w14:paraId="0D80E92C" w14:textId="77777777" w:rsidR="005D0215" w:rsidRPr="005D0215" w:rsidRDefault="005D0215" w:rsidP="005D0215">
      <w:r w:rsidRPr="005D0215">
        <w:t xml:space="preserve">service = </w:t>
      </w:r>
      <w:proofErr w:type="spellStart"/>
      <w:r w:rsidRPr="005D0215">
        <w:t>client.connect</w:t>
      </w:r>
      <w:proofErr w:type="spellEnd"/>
      <w:r w:rsidRPr="005D0215">
        <w:t>(</w:t>
      </w:r>
    </w:p>
    <w:p w14:paraId="257E0691" w14:textId="77777777" w:rsidR="005D0215" w:rsidRPr="005D0215" w:rsidRDefault="005D0215" w:rsidP="005D0215">
      <w:r w:rsidRPr="005D0215">
        <w:t xml:space="preserve">    host=</w:t>
      </w:r>
      <w:proofErr w:type="spellStart"/>
      <w:r w:rsidRPr="005D0215">
        <w:t>splunk_host</w:t>
      </w:r>
      <w:proofErr w:type="spellEnd"/>
      <w:r w:rsidRPr="005D0215">
        <w:t>,</w:t>
      </w:r>
    </w:p>
    <w:p w14:paraId="6ECEAA63" w14:textId="77777777" w:rsidR="005D0215" w:rsidRPr="005D0215" w:rsidRDefault="005D0215" w:rsidP="005D0215">
      <w:r w:rsidRPr="005D0215">
        <w:t xml:space="preserve">    port=</w:t>
      </w:r>
      <w:proofErr w:type="spellStart"/>
      <w:r w:rsidRPr="005D0215">
        <w:t>splunk_port</w:t>
      </w:r>
      <w:proofErr w:type="spellEnd"/>
      <w:r w:rsidRPr="005D0215">
        <w:t>,</w:t>
      </w:r>
    </w:p>
    <w:p w14:paraId="096B7D46" w14:textId="77777777" w:rsidR="005D0215" w:rsidRPr="005D0215" w:rsidRDefault="005D0215" w:rsidP="005D0215">
      <w:r w:rsidRPr="005D0215">
        <w:t xml:space="preserve">    username=username,</w:t>
      </w:r>
    </w:p>
    <w:p w14:paraId="7BB189B8" w14:textId="77777777" w:rsidR="005D0215" w:rsidRPr="005D0215" w:rsidRDefault="005D0215" w:rsidP="005D0215">
      <w:r w:rsidRPr="005D0215">
        <w:t xml:space="preserve">    password=password</w:t>
      </w:r>
    </w:p>
    <w:p w14:paraId="64FD46E3" w14:textId="77777777" w:rsidR="005D0215" w:rsidRPr="005D0215" w:rsidRDefault="005D0215" w:rsidP="005D0215">
      <w:r w:rsidRPr="005D0215">
        <w:t>)</w:t>
      </w:r>
    </w:p>
    <w:p w14:paraId="639553CB" w14:textId="77777777" w:rsidR="005D0215" w:rsidRPr="005D0215" w:rsidRDefault="005D0215" w:rsidP="005D0215"/>
    <w:p w14:paraId="72BC9113" w14:textId="77777777" w:rsidR="005D0215" w:rsidRPr="005D0215" w:rsidRDefault="005D0215" w:rsidP="005D0215">
      <w:r w:rsidRPr="005D0215">
        <w:t>print("</w:t>
      </w:r>
      <w:r w:rsidRPr="005D0215">
        <w:rPr>
          <w:rFonts w:ascii="Segoe UI Emoji" w:hAnsi="Segoe UI Emoji" w:cs="Segoe UI Emoji"/>
        </w:rPr>
        <w:t>✅</w:t>
      </w:r>
      <w:r w:rsidRPr="005D0215">
        <w:t xml:space="preserve"> Connected to Splunk")</w:t>
      </w:r>
    </w:p>
    <w:p w14:paraId="4716692F" w14:textId="77777777" w:rsidR="005D0215" w:rsidRPr="005D0215" w:rsidRDefault="005D0215" w:rsidP="005D0215"/>
    <w:p w14:paraId="41CDFD7A" w14:textId="77777777" w:rsidR="005D0215" w:rsidRPr="005D0215" w:rsidRDefault="005D0215" w:rsidP="005D0215">
      <w:r w:rsidRPr="005D0215">
        <w:t># ----------------------------</w:t>
      </w:r>
    </w:p>
    <w:p w14:paraId="1681FD27" w14:textId="77777777" w:rsidR="005D0215" w:rsidRPr="005D0215" w:rsidRDefault="005D0215" w:rsidP="005D0215">
      <w:r w:rsidRPr="005D0215">
        <w:t># 2. Run a Search Query</w:t>
      </w:r>
    </w:p>
    <w:p w14:paraId="13D96DC1" w14:textId="77777777" w:rsidR="005D0215" w:rsidRPr="005D0215" w:rsidRDefault="005D0215" w:rsidP="005D0215">
      <w:r w:rsidRPr="005D0215">
        <w:t># ----------------------------</w:t>
      </w:r>
    </w:p>
    <w:p w14:paraId="17543B84" w14:textId="77777777" w:rsidR="005D0215" w:rsidRPr="005D0215" w:rsidRDefault="005D0215" w:rsidP="005D0215">
      <w:r w:rsidRPr="005D0215">
        <w:t>query = "search index=_internal | head 5"</w:t>
      </w:r>
    </w:p>
    <w:p w14:paraId="157BE57D" w14:textId="77777777" w:rsidR="005D0215" w:rsidRPr="005D0215" w:rsidRDefault="005D0215" w:rsidP="005D0215">
      <w:r w:rsidRPr="005D0215">
        <w:t xml:space="preserve">job = </w:t>
      </w:r>
      <w:proofErr w:type="spellStart"/>
      <w:r w:rsidRPr="005D0215">
        <w:t>service.jobs.create</w:t>
      </w:r>
      <w:proofErr w:type="spellEnd"/>
      <w:r w:rsidRPr="005D0215">
        <w:t>(query)</w:t>
      </w:r>
    </w:p>
    <w:p w14:paraId="4D1F982B" w14:textId="77777777" w:rsidR="005D0215" w:rsidRPr="005D0215" w:rsidRDefault="005D0215" w:rsidP="005D0215"/>
    <w:p w14:paraId="501D8675" w14:textId="77777777" w:rsidR="005D0215" w:rsidRPr="005D0215" w:rsidRDefault="005D0215" w:rsidP="005D0215">
      <w:r w:rsidRPr="005D0215">
        <w:t># Wait until job is done</w:t>
      </w:r>
    </w:p>
    <w:p w14:paraId="17BC125E" w14:textId="77777777" w:rsidR="005D0215" w:rsidRPr="005D0215" w:rsidRDefault="005D0215" w:rsidP="005D0215">
      <w:r w:rsidRPr="005D0215">
        <w:t xml:space="preserve">while not </w:t>
      </w:r>
      <w:proofErr w:type="spellStart"/>
      <w:r w:rsidRPr="005D0215">
        <w:t>job.is_done</w:t>
      </w:r>
      <w:proofErr w:type="spellEnd"/>
      <w:r w:rsidRPr="005D0215">
        <w:t>():</w:t>
      </w:r>
    </w:p>
    <w:p w14:paraId="25196E27" w14:textId="77777777" w:rsidR="005D0215" w:rsidRPr="005D0215" w:rsidRDefault="005D0215" w:rsidP="005D0215">
      <w:r w:rsidRPr="005D0215">
        <w:t xml:space="preserve">    pass</w:t>
      </w:r>
    </w:p>
    <w:p w14:paraId="5BA38504" w14:textId="77777777" w:rsidR="005D0215" w:rsidRPr="005D0215" w:rsidRDefault="005D0215" w:rsidP="005D0215"/>
    <w:p w14:paraId="2B32C2CC" w14:textId="77777777" w:rsidR="005D0215" w:rsidRPr="005D0215" w:rsidRDefault="005D0215" w:rsidP="005D0215">
      <w:r w:rsidRPr="005D0215">
        <w:t>print("</w:t>
      </w:r>
      <w:r w:rsidRPr="005D0215">
        <w:rPr>
          <w:rFonts w:ascii="Segoe UI Emoji" w:hAnsi="Segoe UI Emoji" w:cs="Segoe UI Emoji"/>
        </w:rPr>
        <w:t>✅</w:t>
      </w:r>
      <w:r w:rsidRPr="005D0215">
        <w:t xml:space="preserve"> Search completed. Results:")</w:t>
      </w:r>
    </w:p>
    <w:p w14:paraId="5567C581" w14:textId="77777777" w:rsidR="005D0215" w:rsidRPr="005D0215" w:rsidRDefault="005D0215" w:rsidP="005D0215"/>
    <w:p w14:paraId="0910C4F3" w14:textId="77777777" w:rsidR="005D0215" w:rsidRPr="005D0215" w:rsidRDefault="005D0215" w:rsidP="005D0215">
      <w:r w:rsidRPr="005D0215">
        <w:t xml:space="preserve">for result in </w:t>
      </w:r>
      <w:proofErr w:type="spellStart"/>
      <w:r w:rsidRPr="005D0215">
        <w:t>results.ResultsReader</w:t>
      </w:r>
      <w:proofErr w:type="spellEnd"/>
      <w:r w:rsidRPr="005D0215">
        <w:t>(</w:t>
      </w:r>
      <w:proofErr w:type="spellStart"/>
      <w:r w:rsidRPr="005D0215">
        <w:t>job.results</w:t>
      </w:r>
      <w:proofErr w:type="spellEnd"/>
      <w:r w:rsidRPr="005D0215">
        <w:t>(</w:t>
      </w:r>
      <w:proofErr w:type="spellStart"/>
      <w:r w:rsidRPr="005D0215">
        <w:t>output_mode</w:t>
      </w:r>
      <w:proofErr w:type="spellEnd"/>
      <w:r w:rsidRPr="005D0215">
        <w:t>="</w:t>
      </w:r>
      <w:proofErr w:type="spellStart"/>
      <w:r w:rsidRPr="005D0215">
        <w:t>json</w:t>
      </w:r>
      <w:proofErr w:type="spellEnd"/>
      <w:r w:rsidRPr="005D0215">
        <w:t>")):</w:t>
      </w:r>
    </w:p>
    <w:p w14:paraId="63606502" w14:textId="77777777" w:rsidR="005D0215" w:rsidRPr="005D0215" w:rsidRDefault="005D0215" w:rsidP="005D0215">
      <w:r w:rsidRPr="005D0215">
        <w:t xml:space="preserve">    if </w:t>
      </w:r>
      <w:proofErr w:type="spellStart"/>
      <w:r w:rsidRPr="005D0215">
        <w:t>isinstance</w:t>
      </w:r>
      <w:proofErr w:type="spellEnd"/>
      <w:r w:rsidRPr="005D0215">
        <w:t xml:space="preserve">(result, </w:t>
      </w:r>
      <w:proofErr w:type="spellStart"/>
      <w:r w:rsidRPr="005D0215">
        <w:t>dict</w:t>
      </w:r>
      <w:proofErr w:type="spellEnd"/>
      <w:r w:rsidRPr="005D0215">
        <w:t>):</w:t>
      </w:r>
    </w:p>
    <w:p w14:paraId="040FE98D" w14:textId="77777777" w:rsidR="005D0215" w:rsidRPr="005D0215" w:rsidRDefault="005D0215" w:rsidP="005D0215">
      <w:r w:rsidRPr="005D0215">
        <w:t xml:space="preserve">        print(result)</w:t>
      </w:r>
    </w:p>
    <w:p w14:paraId="717F884F" w14:textId="77777777" w:rsidR="005D0215" w:rsidRPr="005D0215" w:rsidRDefault="005D0215" w:rsidP="005D0215"/>
    <w:p w14:paraId="449D207B" w14:textId="77777777" w:rsidR="005D0215" w:rsidRPr="005D0215" w:rsidRDefault="005D0215" w:rsidP="005D0215">
      <w:r w:rsidRPr="005D0215">
        <w:t># ----------------------------</w:t>
      </w:r>
    </w:p>
    <w:p w14:paraId="5AF3EA2B" w14:textId="77777777" w:rsidR="005D0215" w:rsidRPr="005D0215" w:rsidRDefault="005D0215" w:rsidP="005D0215">
      <w:r w:rsidRPr="005D0215">
        <w:t># 3. Create a New Index</w:t>
      </w:r>
    </w:p>
    <w:p w14:paraId="5A6B6B81" w14:textId="77777777" w:rsidR="005D0215" w:rsidRPr="005D0215" w:rsidRDefault="005D0215" w:rsidP="005D0215">
      <w:r w:rsidRPr="005D0215">
        <w:t># ----------------------------</w:t>
      </w:r>
    </w:p>
    <w:p w14:paraId="660825AD" w14:textId="77777777" w:rsidR="005D0215" w:rsidRPr="005D0215" w:rsidRDefault="005D0215" w:rsidP="005D0215">
      <w:proofErr w:type="spellStart"/>
      <w:r w:rsidRPr="005D0215">
        <w:t>index_name</w:t>
      </w:r>
      <w:proofErr w:type="spellEnd"/>
      <w:r w:rsidRPr="005D0215">
        <w:t xml:space="preserve"> = "</w:t>
      </w:r>
      <w:proofErr w:type="spellStart"/>
      <w:r w:rsidRPr="005D0215">
        <w:t>my_new_index</w:t>
      </w:r>
      <w:proofErr w:type="spellEnd"/>
      <w:r w:rsidRPr="005D0215">
        <w:t>"</w:t>
      </w:r>
    </w:p>
    <w:p w14:paraId="619A5AAD" w14:textId="77777777" w:rsidR="005D0215" w:rsidRPr="005D0215" w:rsidRDefault="005D0215" w:rsidP="005D0215">
      <w:r w:rsidRPr="005D0215">
        <w:t xml:space="preserve">if </w:t>
      </w:r>
      <w:proofErr w:type="spellStart"/>
      <w:r w:rsidRPr="005D0215">
        <w:t>index_name</w:t>
      </w:r>
      <w:proofErr w:type="spellEnd"/>
      <w:r w:rsidRPr="005D0215">
        <w:t xml:space="preserve"> not in [idx.name for </w:t>
      </w:r>
      <w:proofErr w:type="spellStart"/>
      <w:r w:rsidRPr="005D0215">
        <w:t>idx</w:t>
      </w:r>
      <w:proofErr w:type="spellEnd"/>
      <w:r w:rsidRPr="005D0215">
        <w:t xml:space="preserve"> in </w:t>
      </w:r>
      <w:proofErr w:type="spellStart"/>
      <w:r w:rsidRPr="005D0215">
        <w:t>service.indexes</w:t>
      </w:r>
      <w:proofErr w:type="spellEnd"/>
      <w:r w:rsidRPr="005D0215">
        <w:t>]:</w:t>
      </w:r>
    </w:p>
    <w:p w14:paraId="79959036" w14:textId="77777777" w:rsidR="005D0215" w:rsidRPr="005D0215" w:rsidRDefault="005D0215" w:rsidP="005D0215">
      <w:r w:rsidRPr="005D0215">
        <w:t xml:space="preserve">    </w:t>
      </w:r>
      <w:proofErr w:type="spellStart"/>
      <w:r w:rsidRPr="005D0215">
        <w:t>service.indexes.create</w:t>
      </w:r>
      <w:proofErr w:type="spellEnd"/>
      <w:r w:rsidRPr="005D0215">
        <w:t>(</w:t>
      </w:r>
      <w:proofErr w:type="spellStart"/>
      <w:r w:rsidRPr="005D0215">
        <w:t>index_name</w:t>
      </w:r>
      <w:proofErr w:type="spellEnd"/>
      <w:r w:rsidRPr="005D0215">
        <w:t>)</w:t>
      </w:r>
    </w:p>
    <w:p w14:paraId="79CA60FF" w14:textId="77777777" w:rsidR="005D0215" w:rsidRPr="005D0215" w:rsidRDefault="005D0215" w:rsidP="005D0215">
      <w:r w:rsidRPr="005D0215">
        <w:t xml:space="preserve">    print(f"</w:t>
      </w:r>
      <w:r w:rsidRPr="005D0215">
        <w:rPr>
          <w:rFonts w:ascii="Segoe UI Emoji" w:hAnsi="Segoe UI Emoji" w:cs="Segoe UI Emoji"/>
        </w:rPr>
        <w:t>✅</w:t>
      </w:r>
      <w:r w:rsidRPr="005D0215">
        <w:t xml:space="preserve"> Index '{</w:t>
      </w:r>
      <w:proofErr w:type="spellStart"/>
      <w:r w:rsidRPr="005D0215">
        <w:t>index_name</w:t>
      </w:r>
      <w:proofErr w:type="spellEnd"/>
      <w:r w:rsidRPr="005D0215">
        <w:t>}' created")</w:t>
      </w:r>
    </w:p>
    <w:p w14:paraId="63F820BA" w14:textId="77777777" w:rsidR="005D0215" w:rsidRPr="005D0215" w:rsidRDefault="005D0215" w:rsidP="005D0215">
      <w:r w:rsidRPr="005D0215">
        <w:t>else:</w:t>
      </w:r>
    </w:p>
    <w:p w14:paraId="410C76C8" w14:textId="77777777" w:rsidR="005D0215" w:rsidRPr="005D0215" w:rsidRDefault="005D0215" w:rsidP="005D0215">
      <w:r w:rsidRPr="005D0215">
        <w:t xml:space="preserve">    print(</w:t>
      </w:r>
      <w:proofErr w:type="spellStart"/>
      <w:r w:rsidRPr="005D0215">
        <w:t>f"ℹ</w:t>
      </w:r>
      <w:proofErr w:type="spellEnd"/>
      <w:r w:rsidRPr="005D0215">
        <w:t>️ Index '{</w:t>
      </w:r>
      <w:proofErr w:type="spellStart"/>
      <w:r w:rsidRPr="005D0215">
        <w:t>index_name</w:t>
      </w:r>
      <w:proofErr w:type="spellEnd"/>
      <w:r w:rsidRPr="005D0215">
        <w:t>}' already exists")</w:t>
      </w:r>
    </w:p>
    <w:p w14:paraId="1635B020" w14:textId="77777777" w:rsidR="005D0215" w:rsidRPr="005D0215" w:rsidRDefault="005D0215" w:rsidP="005D0215"/>
    <w:p w14:paraId="24B26A75" w14:textId="77777777" w:rsidR="005D0215" w:rsidRPr="005D0215" w:rsidRDefault="005D0215" w:rsidP="005D0215">
      <w:r w:rsidRPr="005D0215">
        <w:t># ----------------------------</w:t>
      </w:r>
    </w:p>
    <w:p w14:paraId="6BAAD222" w14:textId="77777777" w:rsidR="005D0215" w:rsidRPr="005D0215" w:rsidRDefault="005D0215" w:rsidP="005D0215">
      <w:r w:rsidRPr="005D0215">
        <w:t># 4. Create an Alert (Saved Search)</w:t>
      </w:r>
    </w:p>
    <w:p w14:paraId="134C5512" w14:textId="77777777" w:rsidR="005D0215" w:rsidRPr="005D0215" w:rsidRDefault="005D0215" w:rsidP="005D0215">
      <w:r w:rsidRPr="005D0215">
        <w:t># ----------------------------</w:t>
      </w:r>
    </w:p>
    <w:p w14:paraId="72684A9C" w14:textId="77777777" w:rsidR="005D0215" w:rsidRPr="005D0215" w:rsidRDefault="005D0215" w:rsidP="005D0215">
      <w:proofErr w:type="spellStart"/>
      <w:r w:rsidRPr="005D0215">
        <w:t>alert_name</w:t>
      </w:r>
      <w:proofErr w:type="spellEnd"/>
      <w:r w:rsidRPr="005D0215">
        <w:t xml:space="preserve"> = "</w:t>
      </w:r>
      <w:proofErr w:type="spellStart"/>
      <w:r w:rsidRPr="005D0215">
        <w:t>error_alert</w:t>
      </w:r>
      <w:proofErr w:type="spellEnd"/>
      <w:r w:rsidRPr="005D0215">
        <w:t>"</w:t>
      </w:r>
    </w:p>
    <w:p w14:paraId="26032FEB" w14:textId="77777777" w:rsidR="005D0215" w:rsidRPr="005D0215" w:rsidRDefault="005D0215" w:rsidP="005D0215"/>
    <w:p w14:paraId="63521DEA" w14:textId="77777777" w:rsidR="005D0215" w:rsidRPr="005D0215" w:rsidRDefault="005D0215" w:rsidP="005D0215">
      <w:r w:rsidRPr="005D0215">
        <w:lastRenderedPageBreak/>
        <w:t># Delete existing alert with same name (if any)</w:t>
      </w:r>
    </w:p>
    <w:p w14:paraId="60528827" w14:textId="77777777" w:rsidR="005D0215" w:rsidRPr="005D0215" w:rsidRDefault="005D0215" w:rsidP="005D0215">
      <w:r w:rsidRPr="005D0215">
        <w:t xml:space="preserve">if </w:t>
      </w:r>
      <w:proofErr w:type="spellStart"/>
      <w:r w:rsidRPr="005D0215">
        <w:t>alert_name</w:t>
      </w:r>
      <w:proofErr w:type="spellEnd"/>
      <w:r w:rsidRPr="005D0215">
        <w:t xml:space="preserve"> in </w:t>
      </w:r>
      <w:proofErr w:type="spellStart"/>
      <w:r w:rsidRPr="005D0215">
        <w:t>service.saved_searches</w:t>
      </w:r>
      <w:proofErr w:type="spellEnd"/>
      <w:r w:rsidRPr="005D0215">
        <w:t>:</w:t>
      </w:r>
    </w:p>
    <w:p w14:paraId="593E1A75" w14:textId="77777777" w:rsidR="005D0215" w:rsidRPr="005D0215" w:rsidRDefault="005D0215" w:rsidP="005D0215">
      <w:r w:rsidRPr="005D0215">
        <w:t xml:space="preserve">    </w:t>
      </w:r>
      <w:proofErr w:type="spellStart"/>
      <w:r w:rsidRPr="005D0215">
        <w:t>service.saved_searches</w:t>
      </w:r>
      <w:proofErr w:type="spellEnd"/>
      <w:r w:rsidRPr="005D0215">
        <w:t>[</w:t>
      </w:r>
      <w:proofErr w:type="spellStart"/>
      <w:r w:rsidRPr="005D0215">
        <w:t>alert_name</w:t>
      </w:r>
      <w:proofErr w:type="spellEnd"/>
      <w:r w:rsidRPr="005D0215">
        <w:t>].delete()</w:t>
      </w:r>
    </w:p>
    <w:p w14:paraId="3E89CF9F" w14:textId="77777777" w:rsidR="005D0215" w:rsidRPr="005D0215" w:rsidRDefault="005D0215" w:rsidP="005D0215"/>
    <w:p w14:paraId="47EEEDCA" w14:textId="77777777" w:rsidR="005D0215" w:rsidRPr="005D0215" w:rsidRDefault="005D0215" w:rsidP="005D0215">
      <w:r w:rsidRPr="005D0215">
        <w:t># Create a new saved search (alert)</w:t>
      </w:r>
    </w:p>
    <w:p w14:paraId="34252EDB" w14:textId="77777777" w:rsidR="005D0215" w:rsidRPr="005D0215" w:rsidRDefault="005D0215" w:rsidP="005D0215">
      <w:proofErr w:type="spellStart"/>
      <w:r w:rsidRPr="005D0215">
        <w:t>kwargs</w:t>
      </w:r>
      <w:proofErr w:type="spellEnd"/>
      <w:r w:rsidRPr="005D0215">
        <w:t xml:space="preserve"> = {</w:t>
      </w:r>
    </w:p>
    <w:p w14:paraId="1183648C" w14:textId="77777777" w:rsidR="005D0215" w:rsidRPr="005D0215" w:rsidRDefault="005D0215" w:rsidP="005D0215">
      <w:r w:rsidRPr="005D0215">
        <w:t xml:space="preserve">    "search": "search index=_internal error",</w:t>
      </w:r>
    </w:p>
    <w:p w14:paraId="78B5124B" w14:textId="77777777" w:rsidR="005D0215" w:rsidRPr="005D0215" w:rsidRDefault="005D0215" w:rsidP="005D0215">
      <w:r w:rsidRPr="005D0215">
        <w:t xml:space="preserve">    "</w:t>
      </w:r>
      <w:proofErr w:type="spellStart"/>
      <w:r w:rsidRPr="005D0215">
        <w:t>is_scheduled</w:t>
      </w:r>
      <w:proofErr w:type="spellEnd"/>
      <w:r w:rsidRPr="005D0215">
        <w:t>": "1",</w:t>
      </w:r>
    </w:p>
    <w:p w14:paraId="558BB35E" w14:textId="77777777" w:rsidR="005D0215" w:rsidRPr="005D0215" w:rsidRDefault="005D0215" w:rsidP="005D0215">
      <w:r w:rsidRPr="005D0215">
        <w:t xml:space="preserve">    "</w:t>
      </w:r>
      <w:proofErr w:type="spellStart"/>
      <w:r w:rsidRPr="005D0215">
        <w:t>cron_schedule</w:t>
      </w:r>
      <w:proofErr w:type="spellEnd"/>
      <w:r w:rsidRPr="005D0215">
        <w:t>": "*/5 * * * *",  # every 5 minutes</w:t>
      </w:r>
    </w:p>
    <w:p w14:paraId="6B6CFB2E" w14:textId="77777777" w:rsidR="005D0215" w:rsidRPr="005D0215" w:rsidRDefault="005D0215" w:rsidP="005D0215">
      <w:r w:rsidRPr="005D0215">
        <w:t xml:space="preserve">    "</w:t>
      </w:r>
      <w:proofErr w:type="spellStart"/>
      <w:r w:rsidRPr="005D0215">
        <w:t>alert_type</w:t>
      </w:r>
      <w:proofErr w:type="spellEnd"/>
      <w:r w:rsidRPr="005D0215">
        <w:t>": "always",</w:t>
      </w:r>
    </w:p>
    <w:p w14:paraId="4EED1257" w14:textId="77777777" w:rsidR="005D0215" w:rsidRPr="005D0215" w:rsidRDefault="005D0215" w:rsidP="005D0215">
      <w:r w:rsidRPr="005D0215">
        <w:t xml:space="preserve">    "</w:t>
      </w:r>
      <w:proofErr w:type="spellStart"/>
      <w:r w:rsidRPr="005D0215">
        <w:t>alert.severity</w:t>
      </w:r>
      <w:proofErr w:type="spellEnd"/>
      <w:r w:rsidRPr="005D0215">
        <w:t>": "3",</w:t>
      </w:r>
    </w:p>
    <w:p w14:paraId="77E56C8B" w14:textId="77777777" w:rsidR="005D0215" w:rsidRPr="005D0215" w:rsidRDefault="005D0215" w:rsidP="005D0215">
      <w:r w:rsidRPr="005D0215">
        <w:t xml:space="preserve">    "</w:t>
      </w:r>
      <w:proofErr w:type="spellStart"/>
      <w:r w:rsidRPr="005D0215">
        <w:t>alert.track</w:t>
      </w:r>
      <w:proofErr w:type="spellEnd"/>
      <w:r w:rsidRPr="005D0215">
        <w:t>": "1",</w:t>
      </w:r>
    </w:p>
    <w:p w14:paraId="378201A3" w14:textId="77777777" w:rsidR="005D0215" w:rsidRPr="005D0215" w:rsidRDefault="005D0215" w:rsidP="005D0215">
      <w:r w:rsidRPr="005D0215">
        <w:t xml:space="preserve">    "</w:t>
      </w:r>
      <w:proofErr w:type="spellStart"/>
      <w:r w:rsidRPr="005D0215">
        <w:t>action.email</w:t>
      </w:r>
      <w:proofErr w:type="spellEnd"/>
      <w:r w:rsidRPr="005D0215">
        <w:t>": "1",</w:t>
      </w:r>
    </w:p>
    <w:p w14:paraId="1185AED9" w14:textId="77777777" w:rsidR="005D0215" w:rsidRPr="005D0215" w:rsidRDefault="005D0215" w:rsidP="005D0215">
      <w:r w:rsidRPr="005D0215">
        <w:t xml:space="preserve">    "action.email.to": "you@example.com"</w:t>
      </w:r>
    </w:p>
    <w:p w14:paraId="50916C22" w14:textId="77777777" w:rsidR="005D0215" w:rsidRPr="005D0215" w:rsidRDefault="005D0215" w:rsidP="005D0215">
      <w:r w:rsidRPr="005D0215">
        <w:t>}</w:t>
      </w:r>
    </w:p>
    <w:p w14:paraId="75EE421E" w14:textId="77777777" w:rsidR="005D0215" w:rsidRPr="005D0215" w:rsidRDefault="005D0215" w:rsidP="005D0215"/>
    <w:p w14:paraId="506B7D12" w14:textId="77777777" w:rsidR="005D0215" w:rsidRPr="005D0215" w:rsidRDefault="005D0215" w:rsidP="005D0215">
      <w:proofErr w:type="spellStart"/>
      <w:r w:rsidRPr="005D0215">
        <w:t>service.saved_searches.create</w:t>
      </w:r>
      <w:proofErr w:type="spellEnd"/>
      <w:r w:rsidRPr="005D0215">
        <w:t>(</w:t>
      </w:r>
      <w:proofErr w:type="spellStart"/>
      <w:r w:rsidRPr="005D0215">
        <w:t>alert_name</w:t>
      </w:r>
      <w:proofErr w:type="spellEnd"/>
      <w:r w:rsidRPr="005D0215">
        <w:t>, **</w:t>
      </w:r>
      <w:proofErr w:type="spellStart"/>
      <w:r w:rsidRPr="005D0215">
        <w:t>kwargs</w:t>
      </w:r>
      <w:proofErr w:type="spellEnd"/>
      <w:r w:rsidRPr="005D0215">
        <w:t>)</w:t>
      </w:r>
    </w:p>
    <w:p w14:paraId="46AA0543" w14:textId="77777777" w:rsidR="005D0215" w:rsidRDefault="005D0215" w:rsidP="005D0215">
      <w:r w:rsidRPr="005D0215">
        <w:t>print(f"</w:t>
      </w:r>
      <w:r w:rsidRPr="005D0215">
        <w:rPr>
          <w:rFonts w:ascii="Segoe UI Emoji" w:hAnsi="Segoe UI Emoji" w:cs="Segoe UI Emoji"/>
        </w:rPr>
        <w:t>✅</w:t>
      </w:r>
      <w:r w:rsidRPr="005D0215">
        <w:t xml:space="preserve"> Alert '{</w:t>
      </w:r>
      <w:proofErr w:type="spellStart"/>
      <w:r w:rsidRPr="005D0215">
        <w:t>alert_name</w:t>
      </w:r>
      <w:proofErr w:type="spellEnd"/>
      <w:r w:rsidRPr="005D0215">
        <w:t>}' created and scheduled")</w:t>
      </w:r>
    </w:p>
    <w:p w14:paraId="4CE63093" w14:textId="77777777" w:rsidR="00733424" w:rsidRDefault="00733424" w:rsidP="005D0215"/>
    <w:p w14:paraId="491C691F" w14:textId="77777777" w:rsidR="00733424" w:rsidRDefault="00733424" w:rsidP="005D0215"/>
    <w:p w14:paraId="4318F419" w14:textId="77777777" w:rsidR="00733424" w:rsidRDefault="00733424" w:rsidP="005D0215"/>
    <w:p w14:paraId="0CBF8434" w14:textId="77777777" w:rsidR="00733424" w:rsidRDefault="00733424" w:rsidP="005D0215"/>
    <w:p w14:paraId="60C27E6B" w14:textId="77777777" w:rsidR="00733424" w:rsidRDefault="00733424" w:rsidP="005D0215"/>
    <w:p w14:paraId="54F4E5DA" w14:textId="77777777" w:rsidR="00733424" w:rsidRDefault="00733424" w:rsidP="005D0215"/>
    <w:p w14:paraId="17E511FF" w14:textId="77777777" w:rsidR="00733424" w:rsidRDefault="00733424" w:rsidP="005D0215"/>
    <w:p w14:paraId="1D9EE396" w14:textId="77777777" w:rsidR="00733424" w:rsidRDefault="00733424" w:rsidP="005D0215"/>
    <w:p w14:paraId="1C54CBE3" w14:textId="77777777" w:rsidR="00733424" w:rsidRDefault="00733424" w:rsidP="005D0215"/>
    <w:p w14:paraId="797CC24B" w14:textId="77777777" w:rsidR="00733424" w:rsidRPr="00733424" w:rsidRDefault="00733424" w:rsidP="00733424">
      <w:r w:rsidRPr="00733424">
        <w:t xml:space="preserve">To access Splunk's REST API using Python—especially for tasks like querying indexes, managing alerts, or retrieving search results—you’ll need to set up </w:t>
      </w:r>
      <w:r w:rsidRPr="00733424">
        <w:rPr>
          <w:b/>
          <w:bCs/>
        </w:rPr>
        <w:t>authentication</w:t>
      </w:r>
      <w:r w:rsidRPr="00733424">
        <w:t xml:space="preserve"> and ensure your user account has the appropriate </w:t>
      </w:r>
      <w:r w:rsidRPr="00733424">
        <w:rPr>
          <w:b/>
          <w:bCs/>
        </w:rPr>
        <w:t>roles and permissions</w:t>
      </w:r>
      <w:r w:rsidRPr="00733424">
        <w:t>. Here's a breakdown tailored to your DevOps and cloud engineering background:</w:t>
      </w:r>
    </w:p>
    <w:p w14:paraId="3C2C9A87" w14:textId="77777777" w:rsidR="00733424" w:rsidRDefault="00733424" w:rsidP="005D0215"/>
    <w:p w14:paraId="7052AEB2" w14:textId="77777777" w:rsidR="00733424" w:rsidRPr="00733424" w:rsidRDefault="00733424" w:rsidP="00733424">
      <w:r w:rsidRPr="00733424">
        <w:t>Authentication Basics</w:t>
      </w:r>
    </w:p>
    <w:p w14:paraId="2F04D2C2" w14:textId="77777777" w:rsidR="00733424" w:rsidRPr="00733424" w:rsidRDefault="00733424" w:rsidP="00733424">
      <w:r w:rsidRPr="00733424">
        <w:t xml:space="preserve">Splunk supports several authentication methods, but for most Python-based API access, </w:t>
      </w:r>
      <w:r w:rsidRPr="00733424">
        <w:rPr>
          <w:b/>
          <w:bCs/>
        </w:rPr>
        <w:t>Basic Authentication</w:t>
      </w:r>
      <w:r w:rsidRPr="00733424">
        <w:t xml:space="preserve"> or </w:t>
      </w:r>
      <w:r w:rsidRPr="00733424">
        <w:rPr>
          <w:b/>
          <w:bCs/>
        </w:rPr>
        <w:t>Token Authentication</w:t>
      </w:r>
      <w:r w:rsidRPr="00733424">
        <w:t xml:space="preserve"> is used.</w:t>
      </w:r>
    </w:p>
    <w:p w14:paraId="67162C20" w14:textId="77777777" w:rsidR="00733424" w:rsidRPr="00733424" w:rsidRDefault="00733424" w:rsidP="00733424">
      <w:r w:rsidRPr="00733424">
        <w:t xml:space="preserve">1. </w:t>
      </w:r>
      <w:r w:rsidRPr="00733424">
        <w:rPr>
          <w:b/>
          <w:bCs/>
        </w:rPr>
        <w:t>Basic Authentication</w:t>
      </w:r>
    </w:p>
    <w:p w14:paraId="58A7A4AF" w14:textId="77777777" w:rsidR="00733424" w:rsidRPr="00733424" w:rsidRDefault="00733424" w:rsidP="00733424">
      <w:pPr>
        <w:numPr>
          <w:ilvl w:val="0"/>
          <w:numId w:val="16"/>
        </w:numPr>
      </w:pPr>
      <w:r w:rsidRPr="00733424">
        <w:t xml:space="preserve">You send your Splunk </w:t>
      </w:r>
      <w:r w:rsidRPr="00733424">
        <w:rPr>
          <w:b/>
          <w:bCs/>
        </w:rPr>
        <w:t>username and password</w:t>
      </w:r>
      <w:r w:rsidRPr="00733424">
        <w:t xml:space="preserve"> encoded in Base64 via the Authorization header.</w:t>
      </w:r>
    </w:p>
    <w:p w14:paraId="3265BE58" w14:textId="77777777" w:rsidR="00733424" w:rsidRPr="00733424" w:rsidRDefault="00733424" w:rsidP="00733424">
      <w:pPr>
        <w:numPr>
          <w:ilvl w:val="0"/>
          <w:numId w:val="16"/>
        </w:numPr>
      </w:pPr>
      <w:r w:rsidRPr="00733424">
        <w:t>Example header:</w:t>
      </w:r>
    </w:p>
    <w:p w14:paraId="1DC64122" w14:textId="5032D67B" w:rsidR="00733424" w:rsidRDefault="00733424" w:rsidP="005D0215">
      <w:r w:rsidRPr="00733424">
        <w:t>Authorization: Basic &lt;base64-encoded-username:password&gt;</w:t>
      </w:r>
    </w:p>
    <w:p w14:paraId="402B3867" w14:textId="77777777" w:rsidR="00733424" w:rsidRPr="00733424" w:rsidRDefault="00733424" w:rsidP="00733424">
      <w:r w:rsidRPr="00733424">
        <w:t xml:space="preserve">2. </w:t>
      </w:r>
      <w:r w:rsidRPr="00733424">
        <w:rPr>
          <w:b/>
          <w:bCs/>
        </w:rPr>
        <w:t>Token Authentication (Recommended for security)</w:t>
      </w:r>
    </w:p>
    <w:p w14:paraId="551F96EA" w14:textId="77777777" w:rsidR="00733424" w:rsidRPr="00733424" w:rsidRDefault="00733424" w:rsidP="00733424">
      <w:pPr>
        <w:numPr>
          <w:ilvl w:val="0"/>
          <w:numId w:val="17"/>
        </w:numPr>
      </w:pPr>
      <w:r w:rsidRPr="00733424">
        <w:t xml:space="preserve">Generate a </w:t>
      </w:r>
      <w:r w:rsidRPr="00733424">
        <w:rPr>
          <w:b/>
          <w:bCs/>
        </w:rPr>
        <w:t>Personal Access Token</w:t>
      </w:r>
      <w:r w:rsidRPr="00733424">
        <w:t xml:space="preserve"> in Splunk (requires admin privileges).</w:t>
      </w:r>
    </w:p>
    <w:p w14:paraId="37ED847F" w14:textId="77777777" w:rsidR="00733424" w:rsidRPr="00733424" w:rsidRDefault="00733424" w:rsidP="00733424">
      <w:pPr>
        <w:numPr>
          <w:ilvl w:val="0"/>
          <w:numId w:val="17"/>
        </w:numPr>
      </w:pPr>
      <w:r w:rsidRPr="00733424">
        <w:t>Use it like this:</w:t>
      </w:r>
    </w:p>
    <w:p w14:paraId="46521A9E" w14:textId="04FF4C7E" w:rsidR="00733424" w:rsidRDefault="00733424" w:rsidP="005D0215">
      <w:r>
        <w:t>A</w:t>
      </w:r>
      <w:r w:rsidRPr="00733424">
        <w:t>uthorization: Bearer &lt;your-token&gt;</w:t>
      </w:r>
    </w:p>
    <w:p w14:paraId="0C52913E" w14:textId="77777777" w:rsidR="00733424" w:rsidRPr="00733424" w:rsidRDefault="00733424" w:rsidP="00733424">
      <w:r w:rsidRPr="00733424">
        <w:t>Required Roles and Permissions</w:t>
      </w:r>
    </w:p>
    <w:p w14:paraId="569A9C3D" w14:textId="77777777" w:rsidR="00733424" w:rsidRPr="00733424" w:rsidRDefault="00733424" w:rsidP="00733424">
      <w:r w:rsidRPr="00733424">
        <w:t xml:space="preserve">To interact with alerts, indexes, and searches, your Splunk user must have specific capabilities. These are tied to </w:t>
      </w:r>
      <w:r w:rsidRPr="00733424">
        <w:rPr>
          <w:b/>
          <w:bCs/>
        </w:rPr>
        <w:t>roles</w:t>
      </w:r>
      <w:r w:rsidRPr="00733424">
        <w:t xml:space="preserve"> assigned to your account.</w:t>
      </w:r>
    </w:p>
    <w:p w14:paraId="30077BA0" w14:textId="77777777" w:rsidR="00733424" w:rsidRPr="00733424" w:rsidRDefault="00733424" w:rsidP="00733424">
      <w:r w:rsidRPr="00733424">
        <w:t>Minimum Role Capabilities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1"/>
        <w:gridCol w:w="3865"/>
      </w:tblGrid>
      <w:tr w:rsidR="00733424" w:rsidRPr="00733424" w14:paraId="17C5773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1E6ECF" w14:textId="77777777" w:rsidR="00733424" w:rsidRPr="00733424" w:rsidRDefault="00733424" w:rsidP="00733424">
            <w:pPr>
              <w:rPr>
                <w:b/>
                <w:bCs/>
              </w:rPr>
            </w:pPr>
            <w:r w:rsidRPr="00733424">
              <w:rPr>
                <w:b/>
                <w:bCs/>
              </w:rPr>
              <w:t>Capability</w:t>
            </w:r>
          </w:p>
        </w:tc>
        <w:tc>
          <w:tcPr>
            <w:tcW w:w="0" w:type="auto"/>
            <w:vAlign w:val="center"/>
            <w:hideMark/>
          </w:tcPr>
          <w:p w14:paraId="6C8DD230" w14:textId="77777777" w:rsidR="00733424" w:rsidRPr="00733424" w:rsidRDefault="00733424" w:rsidP="00733424">
            <w:pPr>
              <w:rPr>
                <w:b/>
                <w:bCs/>
              </w:rPr>
            </w:pPr>
            <w:r w:rsidRPr="00733424">
              <w:rPr>
                <w:b/>
                <w:bCs/>
              </w:rPr>
              <w:t>Purpose</w:t>
            </w:r>
          </w:p>
        </w:tc>
      </w:tr>
      <w:tr w:rsidR="00733424" w:rsidRPr="00733424" w14:paraId="6B3649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B7BE2" w14:textId="77777777" w:rsidR="00733424" w:rsidRPr="00733424" w:rsidRDefault="00733424" w:rsidP="00733424">
            <w:r w:rsidRPr="00733424">
              <w:t>search</w:t>
            </w:r>
          </w:p>
        </w:tc>
        <w:tc>
          <w:tcPr>
            <w:tcW w:w="0" w:type="auto"/>
            <w:vAlign w:val="center"/>
            <w:hideMark/>
          </w:tcPr>
          <w:p w14:paraId="554C4D17" w14:textId="77777777" w:rsidR="00733424" w:rsidRPr="00733424" w:rsidRDefault="00733424" w:rsidP="00733424">
            <w:r w:rsidRPr="00733424">
              <w:t>Run searches on indexes</w:t>
            </w:r>
          </w:p>
        </w:tc>
      </w:tr>
      <w:tr w:rsidR="00733424" w:rsidRPr="00733424" w14:paraId="00FD12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B98D2" w14:textId="77777777" w:rsidR="00733424" w:rsidRPr="00733424" w:rsidRDefault="00733424" w:rsidP="00733424">
            <w:proofErr w:type="spellStart"/>
            <w:r w:rsidRPr="00733424">
              <w:t>list_searches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E2705A" w14:textId="77777777" w:rsidR="00733424" w:rsidRPr="00733424" w:rsidRDefault="00733424" w:rsidP="00733424">
            <w:r w:rsidRPr="00733424">
              <w:t>View saved searches and alerts</w:t>
            </w:r>
          </w:p>
        </w:tc>
      </w:tr>
      <w:tr w:rsidR="00733424" w:rsidRPr="00733424" w14:paraId="5658FF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E1366" w14:textId="77777777" w:rsidR="00733424" w:rsidRPr="00733424" w:rsidRDefault="00733424" w:rsidP="00733424">
            <w:proofErr w:type="spellStart"/>
            <w:r w:rsidRPr="00733424">
              <w:t>edit_searches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2AF07F" w14:textId="77777777" w:rsidR="00733424" w:rsidRPr="00733424" w:rsidRDefault="00733424" w:rsidP="00733424">
            <w:r w:rsidRPr="00733424">
              <w:t>Create or modify saved searches</w:t>
            </w:r>
          </w:p>
        </w:tc>
      </w:tr>
      <w:tr w:rsidR="00733424" w:rsidRPr="00733424" w14:paraId="61FA9F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365ED" w14:textId="77777777" w:rsidR="00733424" w:rsidRPr="00733424" w:rsidRDefault="00733424" w:rsidP="00733424">
            <w:proofErr w:type="spellStart"/>
            <w:r w:rsidRPr="00733424">
              <w:t>schedule_search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AA0E7D" w14:textId="77777777" w:rsidR="00733424" w:rsidRPr="00733424" w:rsidRDefault="00733424" w:rsidP="00733424">
            <w:r w:rsidRPr="00733424">
              <w:t>Schedule alerts or reports</w:t>
            </w:r>
          </w:p>
        </w:tc>
      </w:tr>
      <w:tr w:rsidR="00733424" w:rsidRPr="00733424" w14:paraId="3C6804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AFBF7" w14:textId="77777777" w:rsidR="00733424" w:rsidRPr="00733424" w:rsidRDefault="00733424" w:rsidP="00733424">
            <w:proofErr w:type="spellStart"/>
            <w:r w:rsidRPr="00733424">
              <w:lastRenderedPageBreak/>
              <w:t>list_alerts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312513" w14:textId="77777777" w:rsidR="00733424" w:rsidRPr="00733424" w:rsidRDefault="00733424" w:rsidP="00733424">
            <w:r w:rsidRPr="00733424">
              <w:t>View triggered alerts</w:t>
            </w:r>
          </w:p>
        </w:tc>
      </w:tr>
      <w:tr w:rsidR="00733424" w:rsidRPr="00733424" w14:paraId="5B2169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E77C0" w14:textId="77777777" w:rsidR="00733424" w:rsidRPr="00733424" w:rsidRDefault="00733424" w:rsidP="00733424">
            <w:proofErr w:type="spellStart"/>
            <w:r w:rsidRPr="00733424">
              <w:t>edit_alerts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C4FCC1" w14:textId="77777777" w:rsidR="00733424" w:rsidRPr="00733424" w:rsidRDefault="00733424" w:rsidP="00733424">
            <w:r w:rsidRPr="00733424">
              <w:t>Create or modify alerts</w:t>
            </w:r>
          </w:p>
        </w:tc>
      </w:tr>
      <w:tr w:rsidR="00733424" w:rsidRPr="00733424" w14:paraId="226FDF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E2686" w14:textId="77777777" w:rsidR="00733424" w:rsidRPr="00733424" w:rsidRDefault="00733424" w:rsidP="00733424">
            <w:proofErr w:type="spellStart"/>
            <w:r w:rsidRPr="00733424">
              <w:t>admin_all_objects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789EC7" w14:textId="77777777" w:rsidR="00733424" w:rsidRPr="00733424" w:rsidRDefault="00733424" w:rsidP="00733424">
            <w:r w:rsidRPr="00733424">
              <w:t>(Optional) Access all objects across apps</w:t>
            </w:r>
          </w:p>
        </w:tc>
      </w:tr>
    </w:tbl>
    <w:p w14:paraId="38D78BB5" w14:textId="77777777" w:rsidR="00733424" w:rsidRPr="00733424" w:rsidRDefault="00733424" w:rsidP="00733424">
      <w:r w:rsidRPr="00733424">
        <w:t xml:space="preserve">You can check or modify these in </w:t>
      </w:r>
      <w:r w:rsidRPr="00733424">
        <w:rPr>
          <w:b/>
          <w:bCs/>
        </w:rPr>
        <w:t>Settings → Roles → [Your Role] → Capabilities</w:t>
      </w:r>
      <w:r w:rsidRPr="00733424">
        <w:t>.</w:t>
      </w:r>
    </w:p>
    <w:p w14:paraId="4C555094" w14:textId="77777777" w:rsidR="00733424" w:rsidRPr="00733424" w:rsidRDefault="00733424" w:rsidP="00733424">
      <w:r w:rsidRPr="00733424">
        <w:t>Python Example (Basic Search)</w:t>
      </w:r>
    </w:p>
    <w:p w14:paraId="6F153E75" w14:textId="23856FCC" w:rsidR="00733424" w:rsidRDefault="00733424" w:rsidP="00733424">
      <w:r>
        <w:t>import requests</w:t>
      </w:r>
    </w:p>
    <w:p w14:paraId="1D0A0006" w14:textId="77777777" w:rsidR="00733424" w:rsidRDefault="00733424" w:rsidP="00733424">
      <w:proofErr w:type="spellStart"/>
      <w:r>
        <w:t>splunk_url</w:t>
      </w:r>
      <w:proofErr w:type="spellEnd"/>
      <w:r>
        <w:t xml:space="preserve"> = "https://your-splunk-instance:8089"</w:t>
      </w:r>
    </w:p>
    <w:p w14:paraId="23AFA0DA" w14:textId="77777777" w:rsidR="00733424" w:rsidRDefault="00733424" w:rsidP="00733424">
      <w:proofErr w:type="spellStart"/>
      <w:r>
        <w:t>search_query</w:t>
      </w:r>
      <w:proofErr w:type="spellEnd"/>
      <w:r>
        <w:t xml:space="preserve"> = "search index=main error | head 10"</w:t>
      </w:r>
    </w:p>
    <w:p w14:paraId="45E4EF49" w14:textId="35BDF6F2" w:rsidR="00733424" w:rsidRDefault="00733424" w:rsidP="00733424">
      <w:proofErr w:type="spellStart"/>
      <w:r>
        <w:t>auth_token</w:t>
      </w:r>
      <w:proofErr w:type="spellEnd"/>
      <w:r>
        <w:t xml:space="preserve"> = "your-token"</w:t>
      </w:r>
    </w:p>
    <w:p w14:paraId="7ABC8F58" w14:textId="77777777" w:rsidR="00733424" w:rsidRDefault="00733424" w:rsidP="00733424">
      <w:r>
        <w:t>headers = {</w:t>
      </w:r>
    </w:p>
    <w:p w14:paraId="2ED41C47" w14:textId="77777777" w:rsidR="00733424" w:rsidRDefault="00733424" w:rsidP="00733424">
      <w:r>
        <w:t xml:space="preserve">    "Authorization": </w:t>
      </w:r>
      <w:proofErr w:type="spellStart"/>
      <w:r>
        <w:t>f"Bearer</w:t>
      </w:r>
      <w:proofErr w:type="spellEnd"/>
      <w:r>
        <w:t xml:space="preserve"> {</w:t>
      </w:r>
      <w:proofErr w:type="spellStart"/>
      <w:r>
        <w:t>auth_token</w:t>
      </w:r>
      <w:proofErr w:type="spellEnd"/>
      <w:r>
        <w:t>}"</w:t>
      </w:r>
    </w:p>
    <w:p w14:paraId="30E4785A" w14:textId="53B76FD7" w:rsidR="00733424" w:rsidRDefault="00733424" w:rsidP="00733424">
      <w:r>
        <w:t>}</w:t>
      </w:r>
    </w:p>
    <w:p w14:paraId="47E9E2B2" w14:textId="77777777" w:rsidR="00733424" w:rsidRDefault="00733424" w:rsidP="00733424">
      <w:r>
        <w:t>data = {</w:t>
      </w:r>
    </w:p>
    <w:p w14:paraId="72AAA3DF" w14:textId="77777777" w:rsidR="00733424" w:rsidRDefault="00733424" w:rsidP="00733424">
      <w:r>
        <w:t xml:space="preserve">    "search": </w:t>
      </w:r>
      <w:proofErr w:type="spellStart"/>
      <w:r>
        <w:t>search_query</w:t>
      </w:r>
      <w:proofErr w:type="spellEnd"/>
      <w:r>
        <w:t>,</w:t>
      </w:r>
    </w:p>
    <w:p w14:paraId="175DA0B8" w14:textId="77777777" w:rsidR="00733424" w:rsidRDefault="00733424" w:rsidP="00733424">
      <w:r>
        <w:t xml:space="preserve">    "</w:t>
      </w:r>
      <w:proofErr w:type="spellStart"/>
      <w:r>
        <w:t>output_mode</w:t>
      </w:r>
      <w:proofErr w:type="spellEnd"/>
      <w:r>
        <w:t>": "</w:t>
      </w:r>
      <w:proofErr w:type="spellStart"/>
      <w:r>
        <w:t>json</w:t>
      </w:r>
      <w:proofErr w:type="spellEnd"/>
      <w:r>
        <w:t>"</w:t>
      </w:r>
    </w:p>
    <w:p w14:paraId="4BA71F1D" w14:textId="3F4A6159" w:rsidR="00733424" w:rsidRDefault="00733424" w:rsidP="00733424">
      <w:r>
        <w:t>}</w:t>
      </w:r>
    </w:p>
    <w:p w14:paraId="656184A8" w14:textId="77777777" w:rsidR="00733424" w:rsidRDefault="00733424" w:rsidP="00733424">
      <w:r>
        <w:t xml:space="preserve">response = </w:t>
      </w:r>
      <w:proofErr w:type="spellStart"/>
      <w:r>
        <w:t>requests.post</w:t>
      </w:r>
      <w:proofErr w:type="spellEnd"/>
      <w:r>
        <w:t>(f"{</w:t>
      </w:r>
      <w:proofErr w:type="spellStart"/>
      <w:r>
        <w:t>splunk_url</w:t>
      </w:r>
      <w:proofErr w:type="spellEnd"/>
      <w:r>
        <w:t>}/services/search/jobs", headers=headers, data=data)</w:t>
      </w:r>
    </w:p>
    <w:p w14:paraId="69D18494" w14:textId="692B1B2A" w:rsidR="005D0215" w:rsidRDefault="00733424" w:rsidP="00733424">
      <w:r>
        <w:t>print(</w:t>
      </w:r>
      <w:proofErr w:type="spellStart"/>
      <w:r>
        <w:t>response.json</w:t>
      </w:r>
      <w:proofErr w:type="spellEnd"/>
      <w:r>
        <w:t>())</w:t>
      </w:r>
    </w:p>
    <w:p w14:paraId="1EA53A99" w14:textId="77777777" w:rsidR="00733424" w:rsidRDefault="00733424" w:rsidP="00733424"/>
    <w:p w14:paraId="12AC958A" w14:textId="77777777" w:rsidR="00733424" w:rsidRDefault="00733424" w:rsidP="00733424"/>
    <w:p w14:paraId="2840B6F3" w14:textId="77777777" w:rsidR="00733424" w:rsidRDefault="00733424" w:rsidP="00733424"/>
    <w:p w14:paraId="76110F05" w14:textId="77777777" w:rsidR="00733424" w:rsidRDefault="00733424" w:rsidP="00733424"/>
    <w:p w14:paraId="7593FD87" w14:textId="77777777" w:rsidR="00733424" w:rsidRDefault="00733424" w:rsidP="00733424"/>
    <w:p w14:paraId="3BEAEAF1" w14:textId="77777777" w:rsidR="00733424" w:rsidRDefault="00733424" w:rsidP="00733424"/>
    <w:p w14:paraId="4E537F10" w14:textId="54E1BC58" w:rsidR="00733424" w:rsidRDefault="00733424" w:rsidP="00733424">
      <w:pPr>
        <w:rPr>
          <w:b/>
          <w:bCs/>
          <w:sz w:val="32"/>
          <w:szCs w:val="32"/>
        </w:rPr>
      </w:pPr>
      <w:r w:rsidRPr="00733424">
        <w:rPr>
          <w:b/>
          <w:bCs/>
          <w:sz w:val="32"/>
          <w:szCs w:val="32"/>
        </w:rPr>
        <w:lastRenderedPageBreak/>
        <w:t>Python script to monitor Splunk alerts or automate index queries</w:t>
      </w:r>
    </w:p>
    <w:p w14:paraId="1ACD4622" w14:textId="77777777" w:rsidR="00733424" w:rsidRDefault="00733424" w:rsidP="00733424">
      <w:pPr>
        <w:rPr>
          <w:b/>
          <w:bCs/>
          <w:sz w:val="32"/>
          <w:szCs w:val="32"/>
        </w:rPr>
      </w:pPr>
    </w:p>
    <w:p w14:paraId="2F5592C6" w14:textId="77777777" w:rsidR="00733424" w:rsidRPr="00733424" w:rsidRDefault="00733424" w:rsidP="00733424">
      <w:pPr>
        <w:rPr>
          <w:b/>
          <w:bCs/>
          <w:sz w:val="32"/>
          <w:szCs w:val="32"/>
        </w:rPr>
      </w:pPr>
      <w:r w:rsidRPr="00733424">
        <w:rPr>
          <w:b/>
          <w:bCs/>
          <w:sz w:val="32"/>
          <w:szCs w:val="32"/>
        </w:rPr>
        <w:t>Prerequisites</w:t>
      </w:r>
    </w:p>
    <w:p w14:paraId="00EC74CC" w14:textId="77777777" w:rsidR="00733424" w:rsidRPr="00733424" w:rsidRDefault="00733424" w:rsidP="00733424">
      <w:pPr>
        <w:rPr>
          <w:b/>
          <w:bCs/>
          <w:sz w:val="32"/>
          <w:szCs w:val="32"/>
        </w:rPr>
      </w:pPr>
      <w:r w:rsidRPr="00733424">
        <w:rPr>
          <w:b/>
          <w:bCs/>
          <w:sz w:val="32"/>
          <w:szCs w:val="32"/>
        </w:rPr>
        <w:t>Before we dive into code, make sure you have:</w:t>
      </w:r>
    </w:p>
    <w:p w14:paraId="0A4978CD" w14:textId="28752A09" w:rsidR="00733424" w:rsidRPr="00733424" w:rsidRDefault="00733424" w:rsidP="00733424">
      <w:pPr>
        <w:numPr>
          <w:ilvl w:val="0"/>
          <w:numId w:val="19"/>
        </w:numPr>
        <w:rPr>
          <w:sz w:val="28"/>
          <w:szCs w:val="28"/>
        </w:rPr>
      </w:pPr>
      <w:r w:rsidRPr="00733424">
        <w:rPr>
          <w:sz w:val="28"/>
          <w:szCs w:val="28"/>
        </w:rPr>
        <w:t xml:space="preserve"> Splunk Enterprise or Splunk Cloud with REST API enabled</w:t>
      </w:r>
    </w:p>
    <w:p w14:paraId="3FABF6EA" w14:textId="6B6BFA7B" w:rsidR="00733424" w:rsidRPr="00733424" w:rsidRDefault="00733424" w:rsidP="00733424">
      <w:pPr>
        <w:numPr>
          <w:ilvl w:val="0"/>
          <w:numId w:val="19"/>
        </w:numPr>
        <w:rPr>
          <w:sz w:val="28"/>
          <w:szCs w:val="28"/>
        </w:rPr>
      </w:pPr>
      <w:r w:rsidRPr="00733424">
        <w:rPr>
          <w:sz w:val="28"/>
          <w:szCs w:val="28"/>
        </w:rPr>
        <w:t xml:space="preserve"> A user account with search, </w:t>
      </w:r>
      <w:proofErr w:type="spellStart"/>
      <w:r w:rsidRPr="00733424">
        <w:rPr>
          <w:sz w:val="28"/>
          <w:szCs w:val="28"/>
        </w:rPr>
        <w:t>list_alerts</w:t>
      </w:r>
      <w:proofErr w:type="spellEnd"/>
      <w:r w:rsidRPr="00733424">
        <w:rPr>
          <w:sz w:val="28"/>
          <w:szCs w:val="28"/>
        </w:rPr>
        <w:t xml:space="preserve">, and </w:t>
      </w:r>
      <w:proofErr w:type="spellStart"/>
      <w:r w:rsidRPr="00733424">
        <w:rPr>
          <w:sz w:val="28"/>
          <w:szCs w:val="28"/>
        </w:rPr>
        <w:t>schedule_search</w:t>
      </w:r>
      <w:proofErr w:type="spellEnd"/>
      <w:r w:rsidRPr="00733424">
        <w:rPr>
          <w:sz w:val="28"/>
          <w:szCs w:val="28"/>
        </w:rPr>
        <w:t xml:space="preserve"> capabilities</w:t>
      </w:r>
    </w:p>
    <w:p w14:paraId="432C34F4" w14:textId="4E2137F1" w:rsidR="00733424" w:rsidRPr="00733424" w:rsidRDefault="00733424" w:rsidP="00733424">
      <w:pPr>
        <w:numPr>
          <w:ilvl w:val="0"/>
          <w:numId w:val="19"/>
        </w:numPr>
        <w:rPr>
          <w:sz w:val="28"/>
          <w:szCs w:val="28"/>
        </w:rPr>
      </w:pPr>
      <w:r w:rsidRPr="00733424">
        <w:rPr>
          <w:sz w:val="28"/>
          <w:szCs w:val="28"/>
        </w:rPr>
        <w:t>A Personal Access Token or username/password (token preferred)</w:t>
      </w:r>
    </w:p>
    <w:p w14:paraId="11F850CE" w14:textId="2EF0DB81" w:rsidR="00733424" w:rsidRPr="00733424" w:rsidRDefault="00733424" w:rsidP="00733424">
      <w:pPr>
        <w:numPr>
          <w:ilvl w:val="0"/>
          <w:numId w:val="19"/>
        </w:numPr>
        <w:rPr>
          <w:sz w:val="28"/>
          <w:szCs w:val="28"/>
        </w:rPr>
      </w:pPr>
      <w:r w:rsidRPr="00733424">
        <w:rPr>
          <w:sz w:val="28"/>
          <w:szCs w:val="28"/>
        </w:rPr>
        <w:t xml:space="preserve"> Python 3.x with requests installed (pip install requests)</w:t>
      </w:r>
    </w:p>
    <w:p w14:paraId="67C19EA0" w14:textId="4D00B371" w:rsidR="00733424" w:rsidRDefault="00733424" w:rsidP="00733424">
      <w:pPr>
        <w:rPr>
          <w:b/>
          <w:bCs/>
          <w:sz w:val="32"/>
          <w:szCs w:val="32"/>
        </w:rPr>
      </w:pPr>
      <w:r w:rsidRPr="00733424">
        <w:rPr>
          <w:b/>
          <w:bCs/>
          <w:sz w:val="32"/>
          <w:szCs w:val="32"/>
        </w:rPr>
        <w:t>Python Script: Splunk Search + Alert Monitor</w:t>
      </w:r>
    </w:p>
    <w:p w14:paraId="41794651" w14:textId="77777777" w:rsidR="00733424" w:rsidRPr="00733424" w:rsidRDefault="00733424" w:rsidP="00733424">
      <w:r w:rsidRPr="00733424">
        <w:t>import requests</w:t>
      </w:r>
    </w:p>
    <w:p w14:paraId="648B5828" w14:textId="77777777" w:rsidR="00733424" w:rsidRPr="00733424" w:rsidRDefault="00733424" w:rsidP="00733424">
      <w:r w:rsidRPr="00733424">
        <w:t>import time</w:t>
      </w:r>
    </w:p>
    <w:p w14:paraId="50C1E25A" w14:textId="77777777" w:rsidR="00733424" w:rsidRPr="00733424" w:rsidRDefault="00733424" w:rsidP="00733424"/>
    <w:p w14:paraId="39157F25" w14:textId="77777777" w:rsidR="00733424" w:rsidRPr="00733424" w:rsidRDefault="00733424" w:rsidP="00733424">
      <w:r w:rsidRPr="00733424">
        <w:t># === CONFIGURATION ===</w:t>
      </w:r>
    </w:p>
    <w:p w14:paraId="08BB903A" w14:textId="77777777" w:rsidR="00733424" w:rsidRPr="00733424" w:rsidRDefault="00733424" w:rsidP="00733424">
      <w:r w:rsidRPr="00733424">
        <w:t>SPLUNK_HOST = "https://your-splunk-instance:8089"</w:t>
      </w:r>
    </w:p>
    <w:p w14:paraId="1E98B61F" w14:textId="77777777" w:rsidR="00733424" w:rsidRPr="00733424" w:rsidRDefault="00733424" w:rsidP="00733424">
      <w:r w:rsidRPr="00733424">
        <w:t>TOKEN = "your-</w:t>
      </w:r>
      <w:proofErr w:type="spellStart"/>
      <w:r w:rsidRPr="00733424">
        <w:t>splunk</w:t>
      </w:r>
      <w:proofErr w:type="spellEnd"/>
      <w:r w:rsidRPr="00733424">
        <w:t>-token"  # Use Bearer token for security</w:t>
      </w:r>
    </w:p>
    <w:p w14:paraId="638F8DD0" w14:textId="77777777" w:rsidR="00733424" w:rsidRPr="00733424" w:rsidRDefault="00733424" w:rsidP="00733424">
      <w:r w:rsidRPr="00733424">
        <w:t>SEARCH_QUERY = "search index=main error OR failure | head 10"</w:t>
      </w:r>
    </w:p>
    <w:p w14:paraId="15405A81" w14:textId="77777777" w:rsidR="00733424" w:rsidRPr="00733424" w:rsidRDefault="00733424" w:rsidP="00733424">
      <w:r w:rsidRPr="00733424">
        <w:t>HEADERS = {</w:t>
      </w:r>
    </w:p>
    <w:p w14:paraId="60DCB697" w14:textId="77777777" w:rsidR="00733424" w:rsidRPr="00733424" w:rsidRDefault="00733424" w:rsidP="00733424">
      <w:r w:rsidRPr="00733424">
        <w:t xml:space="preserve">    "Authorization": </w:t>
      </w:r>
      <w:proofErr w:type="spellStart"/>
      <w:r w:rsidRPr="00733424">
        <w:t>f"Bearer</w:t>
      </w:r>
      <w:proofErr w:type="spellEnd"/>
      <w:r w:rsidRPr="00733424">
        <w:t xml:space="preserve"> {TOKEN}"</w:t>
      </w:r>
    </w:p>
    <w:p w14:paraId="0E55B3BF" w14:textId="77777777" w:rsidR="00733424" w:rsidRPr="00733424" w:rsidRDefault="00733424" w:rsidP="00733424">
      <w:r w:rsidRPr="00733424">
        <w:t>}</w:t>
      </w:r>
    </w:p>
    <w:p w14:paraId="08DD67A7" w14:textId="77777777" w:rsidR="00733424" w:rsidRPr="00733424" w:rsidRDefault="00733424" w:rsidP="00733424"/>
    <w:p w14:paraId="30DE2D2A" w14:textId="77777777" w:rsidR="00733424" w:rsidRPr="00733424" w:rsidRDefault="00733424" w:rsidP="00733424">
      <w:r w:rsidRPr="00733424">
        <w:t># === STEP 1: Create a Search Job ===</w:t>
      </w:r>
    </w:p>
    <w:p w14:paraId="56776046" w14:textId="77777777" w:rsidR="00733424" w:rsidRPr="00733424" w:rsidRDefault="00733424" w:rsidP="00733424">
      <w:r w:rsidRPr="00733424">
        <w:t xml:space="preserve">def </w:t>
      </w:r>
      <w:proofErr w:type="spellStart"/>
      <w:r w:rsidRPr="00733424">
        <w:t>create_search_job</w:t>
      </w:r>
      <w:proofErr w:type="spellEnd"/>
      <w:r w:rsidRPr="00733424">
        <w:t>(query):</w:t>
      </w:r>
    </w:p>
    <w:p w14:paraId="3CB54A3A" w14:textId="77777777" w:rsidR="00733424" w:rsidRPr="00733424" w:rsidRDefault="00733424" w:rsidP="00733424">
      <w:r w:rsidRPr="00733424">
        <w:lastRenderedPageBreak/>
        <w:t xml:space="preserve">    payload = {</w:t>
      </w:r>
    </w:p>
    <w:p w14:paraId="11ED6306" w14:textId="77777777" w:rsidR="00733424" w:rsidRPr="00733424" w:rsidRDefault="00733424" w:rsidP="00733424">
      <w:r w:rsidRPr="00733424">
        <w:t xml:space="preserve">        "search": query,</w:t>
      </w:r>
    </w:p>
    <w:p w14:paraId="5AFC8963" w14:textId="77777777" w:rsidR="00733424" w:rsidRPr="00733424" w:rsidRDefault="00733424" w:rsidP="00733424">
      <w:r w:rsidRPr="00733424">
        <w:t xml:space="preserve">        "</w:t>
      </w:r>
      <w:proofErr w:type="spellStart"/>
      <w:r w:rsidRPr="00733424">
        <w:t>output_mode</w:t>
      </w:r>
      <w:proofErr w:type="spellEnd"/>
      <w:r w:rsidRPr="00733424">
        <w:t>": "</w:t>
      </w:r>
      <w:proofErr w:type="spellStart"/>
      <w:r w:rsidRPr="00733424">
        <w:t>json</w:t>
      </w:r>
      <w:proofErr w:type="spellEnd"/>
      <w:r w:rsidRPr="00733424">
        <w:t>"</w:t>
      </w:r>
    </w:p>
    <w:p w14:paraId="252F7B40" w14:textId="77777777" w:rsidR="00733424" w:rsidRPr="00733424" w:rsidRDefault="00733424" w:rsidP="00733424">
      <w:r w:rsidRPr="00733424">
        <w:t xml:space="preserve">    }</w:t>
      </w:r>
    </w:p>
    <w:p w14:paraId="29980963" w14:textId="77777777" w:rsidR="00733424" w:rsidRPr="00733424" w:rsidRDefault="00733424" w:rsidP="00733424">
      <w:r w:rsidRPr="00733424">
        <w:t xml:space="preserve">    response = </w:t>
      </w:r>
      <w:proofErr w:type="spellStart"/>
      <w:r w:rsidRPr="00733424">
        <w:t>requests.post</w:t>
      </w:r>
      <w:proofErr w:type="spellEnd"/>
      <w:r w:rsidRPr="00733424">
        <w:t>(f"{SPLUNK_HOST}/services/search/jobs", headers=HEADERS, data=payload)</w:t>
      </w:r>
    </w:p>
    <w:p w14:paraId="48ACEB36" w14:textId="77777777" w:rsidR="00733424" w:rsidRPr="00733424" w:rsidRDefault="00733424" w:rsidP="00733424">
      <w:r w:rsidRPr="00733424">
        <w:t xml:space="preserve">    </w:t>
      </w:r>
      <w:proofErr w:type="spellStart"/>
      <w:r w:rsidRPr="00733424">
        <w:t>response.raise_for_status</w:t>
      </w:r>
      <w:proofErr w:type="spellEnd"/>
      <w:r w:rsidRPr="00733424">
        <w:t>()</w:t>
      </w:r>
    </w:p>
    <w:p w14:paraId="2CC86510" w14:textId="77777777" w:rsidR="00733424" w:rsidRPr="00733424" w:rsidRDefault="00733424" w:rsidP="00733424">
      <w:r w:rsidRPr="00733424">
        <w:t xml:space="preserve">    </w:t>
      </w:r>
      <w:proofErr w:type="spellStart"/>
      <w:r w:rsidRPr="00733424">
        <w:t>sid</w:t>
      </w:r>
      <w:proofErr w:type="spellEnd"/>
      <w:r w:rsidRPr="00733424">
        <w:t xml:space="preserve"> = </w:t>
      </w:r>
      <w:proofErr w:type="spellStart"/>
      <w:r w:rsidRPr="00733424">
        <w:t>response.json</w:t>
      </w:r>
      <w:proofErr w:type="spellEnd"/>
      <w:r w:rsidRPr="00733424">
        <w:t>()["</w:t>
      </w:r>
      <w:proofErr w:type="spellStart"/>
      <w:r w:rsidRPr="00733424">
        <w:t>sid</w:t>
      </w:r>
      <w:proofErr w:type="spellEnd"/>
      <w:r w:rsidRPr="00733424">
        <w:t>"]</w:t>
      </w:r>
    </w:p>
    <w:p w14:paraId="1ED9E69D" w14:textId="77777777" w:rsidR="00733424" w:rsidRPr="00733424" w:rsidRDefault="00733424" w:rsidP="00733424">
      <w:r w:rsidRPr="00733424">
        <w:t xml:space="preserve">    return </w:t>
      </w:r>
      <w:proofErr w:type="spellStart"/>
      <w:r w:rsidRPr="00733424">
        <w:t>sid</w:t>
      </w:r>
      <w:proofErr w:type="spellEnd"/>
    </w:p>
    <w:p w14:paraId="2870D9AC" w14:textId="77777777" w:rsidR="00733424" w:rsidRPr="00733424" w:rsidRDefault="00733424" w:rsidP="00733424"/>
    <w:p w14:paraId="0C5B5DA6" w14:textId="77777777" w:rsidR="00733424" w:rsidRPr="00733424" w:rsidRDefault="00733424" w:rsidP="00733424">
      <w:r w:rsidRPr="00733424">
        <w:t># === STEP 2: Poll for Completion ===</w:t>
      </w:r>
    </w:p>
    <w:p w14:paraId="28246BB1" w14:textId="77777777" w:rsidR="00733424" w:rsidRPr="00733424" w:rsidRDefault="00733424" w:rsidP="00733424">
      <w:r w:rsidRPr="00733424">
        <w:t xml:space="preserve">def </w:t>
      </w:r>
      <w:proofErr w:type="spellStart"/>
      <w:r w:rsidRPr="00733424">
        <w:t>wait_for_job</w:t>
      </w:r>
      <w:proofErr w:type="spellEnd"/>
      <w:r w:rsidRPr="00733424">
        <w:t>(</w:t>
      </w:r>
      <w:proofErr w:type="spellStart"/>
      <w:r w:rsidRPr="00733424">
        <w:t>sid</w:t>
      </w:r>
      <w:proofErr w:type="spellEnd"/>
      <w:r w:rsidRPr="00733424">
        <w:t>):</w:t>
      </w:r>
    </w:p>
    <w:p w14:paraId="18443C98" w14:textId="77777777" w:rsidR="00733424" w:rsidRPr="00733424" w:rsidRDefault="00733424" w:rsidP="00733424">
      <w:r w:rsidRPr="00733424">
        <w:t xml:space="preserve">    while True:</w:t>
      </w:r>
    </w:p>
    <w:p w14:paraId="0CD55E27" w14:textId="77777777" w:rsidR="00733424" w:rsidRPr="00733424" w:rsidRDefault="00733424" w:rsidP="00733424">
      <w:r w:rsidRPr="00733424">
        <w:t xml:space="preserve">        response = </w:t>
      </w:r>
      <w:proofErr w:type="spellStart"/>
      <w:r w:rsidRPr="00733424">
        <w:t>requests.get</w:t>
      </w:r>
      <w:proofErr w:type="spellEnd"/>
      <w:r w:rsidRPr="00733424">
        <w:t>(f"{SPLUNK_HOST}/services/search/jobs/{</w:t>
      </w:r>
      <w:proofErr w:type="spellStart"/>
      <w:r w:rsidRPr="00733424">
        <w:t>sid</w:t>
      </w:r>
      <w:proofErr w:type="spellEnd"/>
      <w:r w:rsidRPr="00733424">
        <w:t>}", headers=HEADERS, params={"</w:t>
      </w:r>
      <w:proofErr w:type="spellStart"/>
      <w:r w:rsidRPr="00733424">
        <w:t>output_mode</w:t>
      </w:r>
      <w:proofErr w:type="spellEnd"/>
      <w:r w:rsidRPr="00733424">
        <w:t>": "</w:t>
      </w:r>
      <w:proofErr w:type="spellStart"/>
      <w:r w:rsidRPr="00733424">
        <w:t>json</w:t>
      </w:r>
      <w:proofErr w:type="spellEnd"/>
      <w:r w:rsidRPr="00733424">
        <w:t>"})</w:t>
      </w:r>
    </w:p>
    <w:p w14:paraId="7089A3DB" w14:textId="77777777" w:rsidR="00733424" w:rsidRPr="00733424" w:rsidRDefault="00733424" w:rsidP="00733424">
      <w:r w:rsidRPr="00733424">
        <w:t xml:space="preserve">        </w:t>
      </w:r>
      <w:proofErr w:type="spellStart"/>
      <w:r w:rsidRPr="00733424">
        <w:t>response.raise_for_status</w:t>
      </w:r>
      <w:proofErr w:type="spellEnd"/>
      <w:r w:rsidRPr="00733424">
        <w:t>()</w:t>
      </w:r>
    </w:p>
    <w:p w14:paraId="6B5FF068" w14:textId="77777777" w:rsidR="00733424" w:rsidRPr="00733424" w:rsidRDefault="00733424" w:rsidP="00733424">
      <w:r w:rsidRPr="00733424">
        <w:t xml:space="preserve">        </w:t>
      </w:r>
      <w:proofErr w:type="spellStart"/>
      <w:r w:rsidRPr="00733424">
        <w:t>job_status</w:t>
      </w:r>
      <w:proofErr w:type="spellEnd"/>
      <w:r w:rsidRPr="00733424">
        <w:t xml:space="preserve"> = </w:t>
      </w:r>
      <w:proofErr w:type="spellStart"/>
      <w:r w:rsidRPr="00733424">
        <w:t>response.json</w:t>
      </w:r>
      <w:proofErr w:type="spellEnd"/>
      <w:r w:rsidRPr="00733424">
        <w:t>()["entry"][0]["content"]["</w:t>
      </w:r>
      <w:proofErr w:type="spellStart"/>
      <w:r w:rsidRPr="00733424">
        <w:t>dispatchState</w:t>
      </w:r>
      <w:proofErr w:type="spellEnd"/>
      <w:r w:rsidRPr="00733424">
        <w:t>"]</w:t>
      </w:r>
    </w:p>
    <w:p w14:paraId="5A96BCB1" w14:textId="77777777" w:rsidR="00733424" w:rsidRPr="00733424" w:rsidRDefault="00733424" w:rsidP="00733424">
      <w:r w:rsidRPr="00733424">
        <w:t xml:space="preserve">        if </w:t>
      </w:r>
      <w:proofErr w:type="spellStart"/>
      <w:r w:rsidRPr="00733424">
        <w:t>job_status</w:t>
      </w:r>
      <w:proofErr w:type="spellEnd"/>
      <w:r w:rsidRPr="00733424">
        <w:t xml:space="preserve"> == "DONE":</w:t>
      </w:r>
    </w:p>
    <w:p w14:paraId="63D1B654" w14:textId="77777777" w:rsidR="00733424" w:rsidRPr="00733424" w:rsidRDefault="00733424" w:rsidP="00733424">
      <w:r w:rsidRPr="00733424">
        <w:t xml:space="preserve">            break</w:t>
      </w:r>
    </w:p>
    <w:p w14:paraId="7F4CA128" w14:textId="77777777" w:rsidR="00733424" w:rsidRPr="00733424" w:rsidRDefault="00733424" w:rsidP="00733424">
      <w:r w:rsidRPr="00733424">
        <w:t xml:space="preserve">        </w:t>
      </w:r>
      <w:proofErr w:type="spellStart"/>
      <w:r w:rsidRPr="00733424">
        <w:t>time.sleep</w:t>
      </w:r>
      <w:proofErr w:type="spellEnd"/>
      <w:r w:rsidRPr="00733424">
        <w:t>(2)</w:t>
      </w:r>
    </w:p>
    <w:p w14:paraId="39CF8A45" w14:textId="77777777" w:rsidR="00733424" w:rsidRPr="00733424" w:rsidRDefault="00733424" w:rsidP="00733424"/>
    <w:p w14:paraId="69F853F4" w14:textId="77777777" w:rsidR="00733424" w:rsidRPr="00733424" w:rsidRDefault="00733424" w:rsidP="00733424">
      <w:r w:rsidRPr="00733424">
        <w:t># === STEP 3: Fetch Results ===</w:t>
      </w:r>
    </w:p>
    <w:p w14:paraId="76B99E24" w14:textId="77777777" w:rsidR="00733424" w:rsidRPr="00733424" w:rsidRDefault="00733424" w:rsidP="00733424">
      <w:r w:rsidRPr="00733424">
        <w:t xml:space="preserve">def </w:t>
      </w:r>
      <w:proofErr w:type="spellStart"/>
      <w:r w:rsidRPr="00733424">
        <w:t>get_results</w:t>
      </w:r>
      <w:proofErr w:type="spellEnd"/>
      <w:r w:rsidRPr="00733424">
        <w:t>(</w:t>
      </w:r>
      <w:proofErr w:type="spellStart"/>
      <w:r w:rsidRPr="00733424">
        <w:t>sid</w:t>
      </w:r>
      <w:proofErr w:type="spellEnd"/>
      <w:r w:rsidRPr="00733424">
        <w:t>):</w:t>
      </w:r>
    </w:p>
    <w:p w14:paraId="49F4B780" w14:textId="77777777" w:rsidR="00733424" w:rsidRPr="00733424" w:rsidRDefault="00733424" w:rsidP="00733424">
      <w:r w:rsidRPr="00733424">
        <w:t xml:space="preserve">    response = requests.get(f"{SPLUNK_HOST}/services/search/jobs/{sid}/results", headers=HEADERS, params={"</w:t>
      </w:r>
      <w:proofErr w:type="spellStart"/>
      <w:r w:rsidRPr="00733424">
        <w:t>output_mode</w:t>
      </w:r>
      <w:proofErr w:type="spellEnd"/>
      <w:r w:rsidRPr="00733424">
        <w:t>": "</w:t>
      </w:r>
      <w:proofErr w:type="spellStart"/>
      <w:r w:rsidRPr="00733424">
        <w:t>json</w:t>
      </w:r>
      <w:proofErr w:type="spellEnd"/>
      <w:r w:rsidRPr="00733424">
        <w:t>"})</w:t>
      </w:r>
    </w:p>
    <w:p w14:paraId="4C307D0B" w14:textId="77777777" w:rsidR="00733424" w:rsidRPr="00733424" w:rsidRDefault="00733424" w:rsidP="00733424">
      <w:r w:rsidRPr="00733424">
        <w:t xml:space="preserve">    </w:t>
      </w:r>
      <w:proofErr w:type="spellStart"/>
      <w:r w:rsidRPr="00733424">
        <w:t>response.raise_for_status</w:t>
      </w:r>
      <w:proofErr w:type="spellEnd"/>
      <w:r w:rsidRPr="00733424">
        <w:t>()</w:t>
      </w:r>
    </w:p>
    <w:p w14:paraId="7B39FD23" w14:textId="77777777" w:rsidR="00733424" w:rsidRPr="00733424" w:rsidRDefault="00733424" w:rsidP="00733424">
      <w:r w:rsidRPr="00733424">
        <w:t xml:space="preserve">    return </w:t>
      </w:r>
      <w:proofErr w:type="spellStart"/>
      <w:r w:rsidRPr="00733424">
        <w:t>response.json</w:t>
      </w:r>
      <w:proofErr w:type="spellEnd"/>
      <w:r w:rsidRPr="00733424">
        <w:t>()["results"]</w:t>
      </w:r>
    </w:p>
    <w:p w14:paraId="7AB1285D" w14:textId="77777777" w:rsidR="00733424" w:rsidRPr="00733424" w:rsidRDefault="00733424" w:rsidP="00733424"/>
    <w:p w14:paraId="79667357" w14:textId="77777777" w:rsidR="00733424" w:rsidRPr="00733424" w:rsidRDefault="00733424" w:rsidP="00733424">
      <w:r w:rsidRPr="00733424">
        <w:t># === MAIN EXECUTION ===</w:t>
      </w:r>
    </w:p>
    <w:p w14:paraId="6A63BEAC" w14:textId="77777777" w:rsidR="00733424" w:rsidRPr="00733424" w:rsidRDefault="00733424" w:rsidP="00733424">
      <w:r w:rsidRPr="00733424">
        <w:t>if __name__ == "__main__":</w:t>
      </w:r>
    </w:p>
    <w:p w14:paraId="0F96C63F" w14:textId="77777777" w:rsidR="00733424" w:rsidRPr="00733424" w:rsidRDefault="00733424" w:rsidP="00733424">
      <w:r w:rsidRPr="00733424">
        <w:t xml:space="preserve">    </w:t>
      </w:r>
      <w:proofErr w:type="spellStart"/>
      <w:r w:rsidRPr="00733424">
        <w:t>sid</w:t>
      </w:r>
      <w:proofErr w:type="spellEnd"/>
      <w:r w:rsidRPr="00733424">
        <w:t xml:space="preserve"> = </w:t>
      </w:r>
      <w:proofErr w:type="spellStart"/>
      <w:r w:rsidRPr="00733424">
        <w:t>create_search_job</w:t>
      </w:r>
      <w:proofErr w:type="spellEnd"/>
      <w:r w:rsidRPr="00733424">
        <w:t>(SEARCH_QUERY)</w:t>
      </w:r>
    </w:p>
    <w:p w14:paraId="264018BC" w14:textId="77777777" w:rsidR="00733424" w:rsidRPr="00733424" w:rsidRDefault="00733424" w:rsidP="00733424">
      <w:r w:rsidRPr="00733424">
        <w:t xml:space="preserve">    </w:t>
      </w:r>
      <w:proofErr w:type="spellStart"/>
      <w:r w:rsidRPr="00733424">
        <w:t>wait_for_job</w:t>
      </w:r>
      <w:proofErr w:type="spellEnd"/>
      <w:r w:rsidRPr="00733424">
        <w:t>(</w:t>
      </w:r>
      <w:proofErr w:type="spellStart"/>
      <w:r w:rsidRPr="00733424">
        <w:t>sid</w:t>
      </w:r>
      <w:proofErr w:type="spellEnd"/>
      <w:r w:rsidRPr="00733424">
        <w:t>)</w:t>
      </w:r>
    </w:p>
    <w:p w14:paraId="0401A078" w14:textId="77777777" w:rsidR="00733424" w:rsidRPr="00733424" w:rsidRDefault="00733424" w:rsidP="00733424">
      <w:r w:rsidRPr="00733424">
        <w:t xml:space="preserve">    results = </w:t>
      </w:r>
      <w:proofErr w:type="spellStart"/>
      <w:r w:rsidRPr="00733424">
        <w:t>get_results</w:t>
      </w:r>
      <w:proofErr w:type="spellEnd"/>
      <w:r w:rsidRPr="00733424">
        <w:t>(</w:t>
      </w:r>
      <w:proofErr w:type="spellStart"/>
      <w:r w:rsidRPr="00733424">
        <w:t>sid</w:t>
      </w:r>
      <w:proofErr w:type="spellEnd"/>
      <w:r w:rsidRPr="00733424">
        <w:t>)</w:t>
      </w:r>
    </w:p>
    <w:p w14:paraId="4D75C999" w14:textId="77777777" w:rsidR="00733424" w:rsidRPr="00733424" w:rsidRDefault="00733424" w:rsidP="00733424">
      <w:r w:rsidRPr="00733424">
        <w:t xml:space="preserve">    for result in results:</w:t>
      </w:r>
    </w:p>
    <w:p w14:paraId="0EBE2582" w14:textId="3AC3E0A7" w:rsidR="00733424" w:rsidRDefault="00733424" w:rsidP="00733424">
      <w:r w:rsidRPr="00733424">
        <w:t xml:space="preserve">        print(result)</w:t>
      </w:r>
    </w:p>
    <w:p w14:paraId="517ABCFC" w14:textId="77777777" w:rsidR="00733424" w:rsidRDefault="00733424" w:rsidP="00733424"/>
    <w:p w14:paraId="595DF37D" w14:textId="08659078" w:rsidR="00733424" w:rsidRDefault="00733424" w:rsidP="00733424">
      <w:pPr>
        <w:rPr>
          <w:b/>
          <w:bCs/>
          <w:sz w:val="32"/>
          <w:szCs w:val="32"/>
        </w:rPr>
      </w:pPr>
      <w:r w:rsidRPr="00733424">
        <w:rPr>
          <w:b/>
          <w:bCs/>
          <w:sz w:val="32"/>
          <w:szCs w:val="32"/>
        </w:rPr>
        <w:t>Optional: Monitor Alerts</w:t>
      </w:r>
    </w:p>
    <w:p w14:paraId="6289F673" w14:textId="55C08598" w:rsidR="00733424" w:rsidRDefault="00733424" w:rsidP="00733424">
      <w:pPr>
        <w:rPr>
          <w:sz w:val="24"/>
          <w:szCs w:val="24"/>
        </w:rPr>
      </w:pPr>
      <w:r w:rsidRPr="00733424">
        <w:rPr>
          <w:sz w:val="24"/>
          <w:szCs w:val="24"/>
        </w:rPr>
        <w:t>To list triggered alerts:</w:t>
      </w:r>
    </w:p>
    <w:p w14:paraId="1BB3C23B" w14:textId="77777777" w:rsidR="00733424" w:rsidRPr="00733424" w:rsidRDefault="00733424" w:rsidP="00733424">
      <w:pPr>
        <w:rPr>
          <w:sz w:val="24"/>
          <w:szCs w:val="24"/>
        </w:rPr>
      </w:pPr>
      <w:r w:rsidRPr="00733424">
        <w:rPr>
          <w:sz w:val="24"/>
          <w:szCs w:val="24"/>
        </w:rPr>
        <w:t xml:space="preserve">def </w:t>
      </w:r>
      <w:proofErr w:type="spellStart"/>
      <w:r w:rsidRPr="00733424">
        <w:rPr>
          <w:sz w:val="24"/>
          <w:szCs w:val="24"/>
        </w:rPr>
        <w:t>list_alerts</w:t>
      </w:r>
      <w:proofErr w:type="spellEnd"/>
      <w:r w:rsidRPr="00733424">
        <w:rPr>
          <w:sz w:val="24"/>
          <w:szCs w:val="24"/>
        </w:rPr>
        <w:t>():</w:t>
      </w:r>
    </w:p>
    <w:p w14:paraId="5A2F0150" w14:textId="77777777" w:rsidR="00733424" w:rsidRPr="00733424" w:rsidRDefault="00733424" w:rsidP="00733424">
      <w:pPr>
        <w:rPr>
          <w:sz w:val="24"/>
          <w:szCs w:val="24"/>
        </w:rPr>
      </w:pPr>
      <w:r w:rsidRPr="00733424">
        <w:rPr>
          <w:sz w:val="24"/>
          <w:szCs w:val="24"/>
        </w:rPr>
        <w:t xml:space="preserve">    response = </w:t>
      </w:r>
      <w:proofErr w:type="spellStart"/>
      <w:r w:rsidRPr="00733424">
        <w:rPr>
          <w:sz w:val="24"/>
          <w:szCs w:val="24"/>
        </w:rPr>
        <w:t>requests.get</w:t>
      </w:r>
      <w:proofErr w:type="spellEnd"/>
      <w:r w:rsidRPr="00733424">
        <w:rPr>
          <w:sz w:val="24"/>
          <w:szCs w:val="24"/>
        </w:rPr>
        <w:t>(f"{SPLUNK_HOST}/services/saved/searches", headers=HEADERS, params={"</w:t>
      </w:r>
      <w:proofErr w:type="spellStart"/>
      <w:r w:rsidRPr="00733424">
        <w:rPr>
          <w:sz w:val="24"/>
          <w:szCs w:val="24"/>
        </w:rPr>
        <w:t>output_mode</w:t>
      </w:r>
      <w:proofErr w:type="spellEnd"/>
      <w:r w:rsidRPr="00733424">
        <w:rPr>
          <w:sz w:val="24"/>
          <w:szCs w:val="24"/>
        </w:rPr>
        <w:t>": "</w:t>
      </w:r>
      <w:proofErr w:type="spellStart"/>
      <w:r w:rsidRPr="00733424">
        <w:rPr>
          <w:sz w:val="24"/>
          <w:szCs w:val="24"/>
        </w:rPr>
        <w:t>json</w:t>
      </w:r>
      <w:proofErr w:type="spellEnd"/>
      <w:r w:rsidRPr="00733424">
        <w:rPr>
          <w:sz w:val="24"/>
          <w:szCs w:val="24"/>
        </w:rPr>
        <w:t>"})</w:t>
      </w:r>
    </w:p>
    <w:p w14:paraId="58523686" w14:textId="77777777" w:rsidR="00733424" w:rsidRPr="00733424" w:rsidRDefault="00733424" w:rsidP="00733424">
      <w:pPr>
        <w:rPr>
          <w:sz w:val="24"/>
          <w:szCs w:val="24"/>
        </w:rPr>
      </w:pPr>
      <w:r w:rsidRPr="00733424">
        <w:rPr>
          <w:sz w:val="24"/>
          <w:szCs w:val="24"/>
        </w:rPr>
        <w:t xml:space="preserve">    </w:t>
      </w:r>
      <w:proofErr w:type="spellStart"/>
      <w:r w:rsidRPr="00733424">
        <w:rPr>
          <w:sz w:val="24"/>
          <w:szCs w:val="24"/>
        </w:rPr>
        <w:t>response.raise_for_status</w:t>
      </w:r>
      <w:proofErr w:type="spellEnd"/>
      <w:r w:rsidRPr="00733424">
        <w:rPr>
          <w:sz w:val="24"/>
          <w:szCs w:val="24"/>
        </w:rPr>
        <w:t>()</w:t>
      </w:r>
    </w:p>
    <w:p w14:paraId="65029210" w14:textId="77777777" w:rsidR="00733424" w:rsidRPr="00733424" w:rsidRDefault="00733424" w:rsidP="00733424">
      <w:pPr>
        <w:rPr>
          <w:sz w:val="24"/>
          <w:szCs w:val="24"/>
        </w:rPr>
      </w:pPr>
      <w:r w:rsidRPr="00733424">
        <w:rPr>
          <w:sz w:val="24"/>
          <w:szCs w:val="24"/>
        </w:rPr>
        <w:t xml:space="preserve">    alerts = </w:t>
      </w:r>
      <w:proofErr w:type="spellStart"/>
      <w:r w:rsidRPr="00733424">
        <w:rPr>
          <w:sz w:val="24"/>
          <w:szCs w:val="24"/>
        </w:rPr>
        <w:t>response.json</w:t>
      </w:r>
      <w:proofErr w:type="spellEnd"/>
      <w:r w:rsidRPr="00733424">
        <w:rPr>
          <w:sz w:val="24"/>
          <w:szCs w:val="24"/>
        </w:rPr>
        <w:t>()["entry"]</w:t>
      </w:r>
    </w:p>
    <w:p w14:paraId="2EAA526B" w14:textId="77777777" w:rsidR="00733424" w:rsidRPr="00733424" w:rsidRDefault="00733424" w:rsidP="00733424">
      <w:pPr>
        <w:rPr>
          <w:sz w:val="24"/>
          <w:szCs w:val="24"/>
        </w:rPr>
      </w:pPr>
      <w:r w:rsidRPr="00733424">
        <w:rPr>
          <w:sz w:val="24"/>
          <w:szCs w:val="24"/>
        </w:rPr>
        <w:t xml:space="preserve">    for alert in alerts:</w:t>
      </w:r>
    </w:p>
    <w:p w14:paraId="5728AE35" w14:textId="77777777" w:rsidR="00733424" w:rsidRPr="00733424" w:rsidRDefault="00733424" w:rsidP="00733424">
      <w:pPr>
        <w:rPr>
          <w:sz w:val="24"/>
          <w:szCs w:val="24"/>
        </w:rPr>
      </w:pPr>
      <w:r w:rsidRPr="00733424">
        <w:rPr>
          <w:sz w:val="24"/>
          <w:szCs w:val="24"/>
        </w:rPr>
        <w:t xml:space="preserve">        if alert["content"].get("</w:t>
      </w:r>
      <w:proofErr w:type="spellStart"/>
      <w:r w:rsidRPr="00733424">
        <w:rPr>
          <w:sz w:val="24"/>
          <w:szCs w:val="24"/>
        </w:rPr>
        <w:t>is_scheduled</w:t>
      </w:r>
      <w:proofErr w:type="spellEnd"/>
      <w:r w:rsidRPr="00733424">
        <w:rPr>
          <w:sz w:val="24"/>
          <w:szCs w:val="24"/>
        </w:rPr>
        <w:t>") and alert["content"].get("</w:t>
      </w:r>
      <w:proofErr w:type="spellStart"/>
      <w:r w:rsidRPr="00733424">
        <w:rPr>
          <w:sz w:val="24"/>
          <w:szCs w:val="24"/>
        </w:rPr>
        <w:t>alert_type</w:t>
      </w:r>
      <w:proofErr w:type="spellEnd"/>
      <w:r w:rsidRPr="00733424">
        <w:rPr>
          <w:sz w:val="24"/>
          <w:szCs w:val="24"/>
        </w:rPr>
        <w:t>"):</w:t>
      </w:r>
    </w:p>
    <w:p w14:paraId="3A895A9C" w14:textId="4EB01134" w:rsidR="00733424" w:rsidRPr="00733424" w:rsidRDefault="00733424" w:rsidP="00733424">
      <w:pPr>
        <w:rPr>
          <w:sz w:val="24"/>
          <w:szCs w:val="24"/>
        </w:rPr>
      </w:pPr>
      <w:r w:rsidRPr="00733424">
        <w:rPr>
          <w:sz w:val="24"/>
          <w:szCs w:val="24"/>
        </w:rPr>
        <w:t xml:space="preserve">            print(</w:t>
      </w:r>
      <w:proofErr w:type="spellStart"/>
      <w:r w:rsidRPr="00733424">
        <w:rPr>
          <w:sz w:val="24"/>
          <w:szCs w:val="24"/>
        </w:rPr>
        <w:t>f"Alert</w:t>
      </w:r>
      <w:proofErr w:type="spellEnd"/>
      <w:r w:rsidRPr="00733424">
        <w:rPr>
          <w:sz w:val="24"/>
          <w:szCs w:val="24"/>
        </w:rPr>
        <w:t>: {alert['name']} | Type: {alert['content']['</w:t>
      </w:r>
      <w:proofErr w:type="spellStart"/>
      <w:r w:rsidRPr="00733424">
        <w:rPr>
          <w:sz w:val="24"/>
          <w:szCs w:val="24"/>
        </w:rPr>
        <w:t>alert_type</w:t>
      </w:r>
      <w:proofErr w:type="spellEnd"/>
      <w:r w:rsidRPr="00733424">
        <w:rPr>
          <w:sz w:val="24"/>
          <w:szCs w:val="24"/>
        </w:rPr>
        <w:t>']}")</w:t>
      </w:r>
    </w:p>
    <w:p w14:paraId="64BB498B" w14:textId="77777777" w:rsidR="005D0215" w:rsidRDefault="005D0215" w:rsidP="005D0215"/>
    <w:p w14:paraId="4A93CAF9" w14:textId="77777777" w:rsidR="005D0215" w:rsidRPr="005D0215" w:rsidRDefault="005D0215" w:rsidP="005D0215"/>
    <w:p w14:paraId="33543CEC" w14:textId="77777777" w:rsidR="005D0215" w:rsidRPr="005D0215" w:rsidRDefault="005D0215" w:rsidP="005D0215">
      <w:pPr>
        <w:ind w:left="720"/>
      </w:pPr>
    </w:p>
    <w:p w14:paraId="50B3DD57" w14:textId="77777777" w:rsidR="005D0215" w:rsidRPr="005D0215" w:rsidRDefault="005D0215" w:rsidP="005D0215">
      <w:pPr>
        <w:ind w:left="720"/>
      </w:pPr>
    </w:p>
    <w:p w14:paraId="09B9F65A" w14:textId="77777777" w:rsidR="005D0215" w:rsidRPr="00F05174" w:rsidRDefault="005D0215" w:rsidP="005D0215"/>
    <w:sectPr w:rsidR="005D0215" w:rsidRPr="00F051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D2718E"/>
    <w:multiLevelType w:val="multilevel"/>
    <w:tmpl w:val="3F02A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BD0241"/>
    <w:multiLevelType w:val="multilevel"/>
    <w:tmpl w:val="2C8A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DF1630"/>
    <w:multiLevelType w:val="multilevel"/>
    <w:tmpl w:val="AA8E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187A5B"/>
    <w:multiLevelType w:val="multilevel"/>
    <w:tmpl w:val="A148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D66B26"/>
    <w:multiLevelType w:val="hybridMultilevel"/>
    <w:tmpl w:val="4BC09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741505"/>
    <w:multiLevelType w:val="multilevel"/>
    <w:tmpl w:val="406C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163233"/>
    <w:multiLevelType w:val="multilevel"/>
    <w:tmpl w:val="151C3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5E19FE"/>
    <w:multiLevelType w:val="multilevel"/>
    <w:tmpl w:val="9FAA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7770D8"/>
    <w:multiLevelType w:val="multilevel"/>
    <w:tmpl w:val="AC26D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B0012F"/>
    <w:multiLevelType w:val="multilevel"/>
    <w:tmpl w:val="41C0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7809138">
    <w:abstractNumId w:val="8"/>
  </w:num>
  <w:num w:numId="2" w16cid:durableId="540171339">
    <w:abstractNumId w:val="6"/>
  </w:num>
  <w:num w:numId="3" w16cid:durableId="939919433">
    <w:abstractNumId w:val="5"/>
  </w:num>
  <w:num w:numId="4" w16cid:durableId="2040202363">
    <w:abstractNumId w:val="4"/>
  </w:num>
  <w:num w:numId="5" w16cid:durableId="1428306617">
    <w:abstractNumId w:val="7"/>
  </w:num>
  <w:num w:numId="6" w16cid:durableId="1716393665">
    <w:abstractNumId w:val="3"/>
  </w:num>
  <w:num w:numId="7" w16cid:durableId="55711705">
    <w:abstractNumId w:val="2"/>
  </w:num>
  <w:num w:numId="8" w16cid:durableId="954095150">
    <w:abstractNumId w:val="1"/>
  </w:num>
  <w:num w:numId="9" w16cid:durableId="1032071174">
    <w:abstractNumId w:val="0"/>
  </w:num>
  <w:num w:numId="10" w16cid:durableId="603534103">
    <w:abstractNumId w:val="13"/>
  </w:num>
  <w:num w:numId="11" w16cid:durableId="231359430">
    <w:abstractNumId w:val="17"/>
  </w:num>
  <w:num w:numId="12" w16cid:durableId="915284991">
    <w:abstractNumId w:val="10"/>
  </w:num>
  <w:num w:numId="13" w16cid:durableId="318848062">
    <w:abstractNumId w:val="16"/>
  </w:num>
  <w:num w:numId="14" w16cid:durableId="1827742502">
    <w:abstractNumId w:val="9"/>
  </w:num>
  <w:num w:numId="15" w16cid:durableId="1594241040">
    <w:abstractNumId w:val="15"/>
  </w:num>
  <w:num w:numId="16" w16cid:durableId="1846087548">
    <w:abstractNumId w:val="14"/>
  </w:num>
  <w:num w:numId="17" w16cid:durableId="1345130504">
    <w:abstractNumId w:val="11"/>
  </w:num>
  <w:num w:numId="18" w16cid:durableId="1669600212">
    <w:abstractNumId w:val="18"/>
  </w:num>
  <w:num w:numId="19" w16cid:durableId="19944864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0215"/>
    <w:rsid w:val="00733424"/>
    <w:rsid w:val="00AA1D8D"/>
    <w:rsid w:val="00B4267F"/>
    <w:rsid w:val="00B47730"/>
    <w:rsid w:val="00CB0664"/>
    <w:rsid w:val="00E62D5D"/>
    <w:rsid w:val="00F051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C31A67"/>
  <w14:defaultImageDpi w14:val="300"/>
  <w15:docId w15:val="{34D5590E-7C0A-4EA4-ABFD-023CC03E1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21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02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13</Pages>
  <Words>1425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Soumen Bhattacharjee</cp:lastModifiedBy>
  <cp:revision>2</cp:revision>
  <dcterms:created xsi:type="dcterms:W3CDTF">2013-12-23T23:15:00Z</dcterms:created>
  <dcterms:modified xsi:type="dcterms:W3CDTF">2025-08-19T12:04:00Z</dcterms:modified>
  <cp:category/>
</cp:coreProperties>
</file>